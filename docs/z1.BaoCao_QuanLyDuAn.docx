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40A96" w14:textId="77777777" w:rsidR="00D93047" w:rsidRPr="00E82AD7" w:rsidRDefault="00000000">
      <w:pPr>
        <w:spacing w:before="40" w:after="17"/>
        <w:jc w:val="center"/>
        <w:rPr>
          <w:sz w:val="28"/>
          <w:szCs w:val="28"/>
        </w:rPr>
      </w:pPr>
      <w:r w:rsidRPr="00E82AD7">
        <w:rPr>
          <w:b/>
          <w:sz w:val="28"/>
          <w:szCs w:val="28"/>
        </w:rPr>
        <w:t>BÁO CÁO THUYẾT MINH DỰ ÁN PHẦN MỀM</w:t>
      </w:r>
    </w:p>
    <w:p w14:paraId="3A4710DB" w14:textId="77777777" w:rsidR="00D93047" w:rsidRPr="00E82AD7" w:rsidRDefault="00000000">
      <w:pPr>
        <w:spacing w:before="40" w:after="17"/>
        <w:rPr>
          <w:sz w:val="28"/>
          <w:szCs w:val="28"/>
        </w:rPr>
      </w:pPr>
      <w:r w:rsidRPr="00E82AD7">
        <w:rPr>
          <w:sz w:val="28"/>
          <w:szCs w:val="28"/>
        </w:rPr>
        <w:br/>
        <w:t>THÔNG TIN NHÓM</w:t>
      </w:r>
    </w:p>
    <w:p w14:paraId="535E7ED8" w14:textId="2BAE04D4" w:rsidR="00D93047" w:rsidRPr="00E82AD7" w:rsidRDefault="00000000">
      <w:pPr>
        <w:spacing w:before="40" w:after="17"/>
        <w:rPr>
          <w:sz w:val="28"/>
          <w:szCs w:val="28"/>
          <w:lang w:val="vi-VN"/>
        </w:rPr>
      </w:pPr>
      <w:r w:rsidRPr="00E82AD7">
        <w:rPr>
          <w:sz w:val="28"/>
          <w:szCs w:val="28"/>
        </w:rPr>
        <w:t xml:space="preserve">Tên nhóm: Nhóm </w:t>
      </w:r>
      <w:r w:rsidR="001E6BB7" w:rsidRPr="00E82AD7">
        <w:rPr>
          <w:sz w:val="28"/>
          <w:szCs w:val="28"/>
        </w:rPr>
        <w:t>1</w:t>
      </w:r>
    </w:p>
    <w:p w14:paraId="6B3503C6" w14:textId="77777777" w:rsidR="00D93047" w:rsidRPr="00E82AD7" w:rsidRDefault="00000000">
      <w:pPr>
        <w:spacing w:before="40" w:after="17"/>
        <w:rPr>
          <w:sz w:val="28"/>
          <w:szCs w:val="28"/>
        </w:rPr>
      </w:pPr>
      <w:r w:rsidRPr="00E82AD7">
        <w:rPr>
          <w:sz w:val="28"/>
          <w:szCs w:val="28"/>
        </w:rPr>
        <w:t>Môn học: Quản lý dự án phần mềm</w:t>
      </w:r>
    </w:p>
    <w:p w14:paraId="6BDEC4EE" w14:textId="2F29F904" w:rsidR="00D93047" w:rsidRPr="00E82AD7" w:rsidRDefault="00000000">
      <w:pPr>
        <w:spacing w:before="40" w:after="17"/>
        <w:rPr>
          <w:sz w:val="28"/>
          <w:szCs w:val="28"/>
          <w:lang w:val="vi-VN"/>
        </w:rPr>
      </w:pPr>
      <w:r w:rsidRPr="00E82AD7">
        <w:rPr>
          <w:sz w:val="28"/>
          <w:szCs w:val="28"/>
        </w:rPr>
        <w:t xml:space="preserve">Giảng viên hướng dẫn: </w:t>
      </w:r>
      <w:r w:rsidR="007D2BD7" w:rsidRPr="00E82AD7">
        <w:rPr>
          <w:sz w:val="28"/>
          <w:szCs w:val="28"/>
        </w:rPr>
        <w:t>Thầy</w:t>
      </w:r>
      <w:r w:rsidR="007D2BD7" w:rsidRPr="00E82AD7">
        <w:rPr>
          <w:sz w:val="28"/>
          <w:szCs w:val="28"/>
          <w:lang w:val="vi-VN"/>
        </w:rPr>
        <w:t xml:space="preserve"> Khánh</w:t>
      </w:r>
    </w:p>
    <w:p w14:paraId="5C35BDFE" w14:textId="77777777" w:rsidR="00D93047" w:rsidRPr="00E82AD7" w:rsidRDefault="00000000">
      <w:pPr>
        <w:spacing w:before="40" w:after="17"/>
        <w:rPr>
          <w:sz w:val="28"/>
          <w:szCs w:val="28"/>
        </w:rPr>
      </w:pPr>
      <w:r w:rsidRPr="00E82AD7">
        <w:rPr>
          <w:sz w:val="28"/>
          <w:szCs w:val="28"/>
        </w:rPr>
        <w:t>Thành viên nhóm:</w:t>
      </w:r>
    </w:p>
    <w:p w14:paraId="14C6A9E5" w14:textId="4EE82140" w:rsidR="00D93047" w:rsidRPr="00E82AD7" w:rsidRDefault="00301387">
      <w:pPr>
        <w:pStyle w:val="ListBullet"/>
        <w:numPr>
          <w:ilvl w:val="1"/>
          <w:numId w:val="1"/>
        </w:numPr>
        <w:spacing w:before="40" w:after="17"/>
        <w:ind w:left="850" w:hanging="397"/>
        <w:contextualSpacing w:val="0"/>
        <w:rPr>
          <w:sz w:val="28"/>
          <w:szCs w:val="28"/>
        </w:rPr>
      </w:pPr>
      <w:r w:rsidRPr="00E82AD7">
        <w:rPr>
          <w:sz w:val="28"/>
          <w:szCs w:val="28"/>
        </w:rPr>
        <w:t>Đỗ</w:t>
      </w:r>
      <w:r w:rsidRPr="00E82AD7">
        <w:rPr>
          <w:sz w:val="28"/>
          <w:szCs w:val="28"/>
          <w:lang w:val="vi-VN"/>
        </w:rPr>
        <w:t xml:space="preserve"> Phúc Tường </w:t>
      </w:r>
      <w:r w:rsidRPr="00E82AD7">
        <w:rPr>
          <w:sz w:val="28"/>
          <w:szCs w:val="28"/>
        </w:rPr>
        <w:t>– Nhóm trưởng</w:t>
      </w:r>
    </w:p>
    <w:p w14:paraId="247069E5" w14:textId="468149B9" w:rsidR="00D93047" w:rsidRPr="00E82AD7" w:rsidRDefault="00301387">
      <w:pPr>
        <w:pStyle w:val="ListBullet"/>
        <w:numPr>
          <w:ilvl w:val="1"/>
          <w:numId w:val="1"/>
        </w:numPr>
        <w:spacing w:before="40" w:after="17"/>
        <w:ind w:left="850" w:hanging="397"/>
        <w:contextualSpacing w:val="0"/>
        <w:rPr>
          <w:sz w:val="28"/>
          <w:szCs w:val="28"/>
        </w:rPr>
      </w:pPr>
      <w:r w:rsidRPr="00E82AD7">
        <w:rPr>
          <w:sz w:val="28"/>
          <w:szCs w:val="28"/>
        </w:rPr>
        <w:t>Nguyễn</w:t>
      </w:r>
      <w:r w:rsidRPr="00E82AD7">
        <w:rPr>
          <w:sz w:val="28"/>
          <w:szCs w:val="28"/>
          <w:lang w:val="vi-VN"/>
        </w:rPr>
        <w:t xml:space="preserve"> Thị Minh Thư</w:t>
      </w:r>
      <w:r w:rsidRPr="00E82AD7">
        <w:rPr>
          <w:sz w:val="28"/>
          <w:szCs w:val="28"/>
        </w:rPr>
        <w:t xml:space="preserve"> – Thành viên</w:t>
      </w:r>
    </w:p>
    <w:p w14:paraId="079B3669" w14:textId="687B88A5" w:rsidR="00D93047" w:rsidRPr="00E82AD7" w:rsidRDefault="00301387">
      <w:pPr>
        <w:pStyle w:val="ListBullet"/>
        <w:numPr>
          <w:ilvl w:val="1"/>
          <w:numId w:val="1"/>
        </w:numPr>
        <w:spacing w:before="40" w:after="17"/>
        <w:ind w:left="850" w:hanging="397"/>
        <w:contextualSpacing w:val="0"/>
        <w:rPr>
          <w:sz w:val="28"/>
          <w:szCs w:val="28"/>
        </w:rPr>
      </w:pPr>
      <w:r w:rsidRPr="00E82AD7">
        <w:rPr>
          <w:sz w:val="28"/>
          <w:szCs w:val="28"/>
        </w:rPr>
        <w:t>Nguyễn</w:t>
      </w:r>
      <w:r w:rsidRPr="00E82AD7">
        <w:rPr>
          <w:sz w:val="28"/>
          <w:szCs w:val="28"/>
          <w:lang w:val="vi-VN"/>
        </w:rPr>
        <w:t xml:space="preserve"> Trần Anh Tài</w:t>
      </w:r>
      <w:r w:rsidRPr="00E82AD7">
        <w:rPr>
          <w:sz w:val="28"/>
          <w:szCs w:val="28"/>
        </w:rPr>
        <w:t xml:space="preserve"> – Thành viên</w:t>
      </w:r>
    </w:p>
    <w:p w14:paraId="688300CE" w14:textId="0BAABD9D" w:rsidR="00D93047" w:rsidRPr="00E82AD7" w:rsidRDefault="00301387">
      <w:pPr>
        <w:pStyle w:val="ListBullet"/>
        <w:numPr>
          <w:ilvl w:val="1"/>
          <w:numId w:val="1"/>
        </w:numPr>
        <w:spacing w:before="40" w:after="17"/>
        <w:ind w:left="850" w:hanging="397"/>
        <w:contextualSpacing w:val="0"/>
        <w:rPr>
          <w:sz w:val="28"/>
          <w:szCs w:val="28"/>
        </w:rPr>
      </w:pPr>
      <w:r w:rsidRPr="00E82AD7">
        <w:rPr>
          <w:sz w:val="28"/>
          <w:szCs w:val="28"/>
        </w:rPr>
        <w:t>Nguyễn</w:t>
      </w:r>
      <w:r w:rsidRPr="00E82AD7">
        <w:rPr>
          <w:sz w:val="28"/>
          <w:szCs w:val="28"/>
          <w:lang w:val="vi-VN"/>
        </w:rPr>
        <w:t xml:space="preserve"> Thị Thanh Tân</w:t>
      </w:r>
      <w:r w:rsidRPr="00E82AD7">
        <w:rPr>
          <w:sz w:val="28"/>
          <w:szCs w:val="28"/>
        </w:rPr>
        <w:t xml:space="preserve"> – Thành viên</w:t>
      </w:r>
    </w:p>
    <w:p w14:paraId="04C2D48D" w14:textId="77777777" w:rsidR="00D93047" w:rsidRPr="00E82AD7" w:rsidRDefault="00D93047">
      <w:pPr>
        <w:pStyle w:val="Heading1"/>
        <w:spacing w:before="40" w:after="17"/>
        <w:rPr>
          <w:rFonts w:ascii="Times New Roman" w:hAnsi="Times New Roman"/>
        </w:rPr>
      </w:pPr>
    </w:p>
    <w:p w14:paraId="4160E669" w14:textId="77777777" w:rsidR="00D93047" w:rsidRPr="00E82AD7" w:rsidRDefault="00000000">
      <w:pPr>
        <w:pStyle w:val="Heading1"/>
        <w:spacing w:before="40" w:after="17"/>
        <w:rPr>
          <w:rFonts w:ascii="Times New Roman" w:hAnsi="Times New Roman"/>
        </w:rPr>
      </w:pPr>
      <w:r w:rsidRPr="00E82AD7">
        <w:rPr>
          <w:rFonts w:ascii="Times New Roman" w:hAnsi="Times New Roman"/>
        </w:rPr>
        <w:t>1. GIỚI THIỆU DỰ ÁN</w:t>
      </w:r>
    </w:p>
    <w:p w14:paraId="3D742508" w14:textId="1D92C418" w:rsidR="00D93047" w:rsidRPr="00E82AD7" w:rsidRDefault="00000000">
      <w:pPr>
        <w:spacing w:before="40" w:after="17"/>
        <w:rPr>
          <w:sz w:val="28"/>
          <w:szCs w:val="28"/>
          <w:lang w:val="vi-VN"/>
        </w:rPr>
      </w:pPr>
      <w:r w:rsidRPr="00E82AD7">
        <w:rPr>
          <w:sz w:val="28"/>
          <w:szCs w:val="28"/>
        </w:rPr>
        <w:t xml:space="preserve">Tên dự án: Hệ thống </w:t>
      </w:r>
      <w:r w:rsidR="00742E25" w:rsidRPr="00E82AD7">
        <w:rPr>
          <w:sz w:val="28"/>
          <w:szCs w:val="28"/>
        </w:rPr>
        <w:t>Website</w:t>
      </w:r>
      <w:r w:rsidR="00742E25" w:rsidRPr="00E82AD7">
        <w:rPr>
          <w:sz w:val="28"/>
          <w:szCs w:val="28"/>
          <w:lang w:val="vi-VN"/>
        </w:rPr>
        <w:t xml:space="preserve"> Quản lý Sinh viên</w:t>
      </w:r>
    </w:p>
    <w:p w14:paraId="2BBD8A69" w14:textId="77777777" w:rsidR="00D93047" w:rsidRPr="00E82AD7" w:rsidRDefault="00000000">
      <w:pPr>
        <w:spacing w:before="40" w:after="17"/>
        <w:rPr>
          <w:sz w:val="28"/>
          <w:szCs w:val="28"/>
        </w:rPr>
      </w:pPr>
      <w:r w:rsidRPr="00E82AD7">
        <w:rPr>
          <w:sz w:val="28"/>
          <w:szCs w:val="28"/>
        </w:rPr>
        <w:t>Mục tiêu dự án:</w:t>
      </w:r>
    </w:p>
    <w:p w14:paraId="18E7F8FE" w14:textId="07D4E56C" w:rsidR="009231ED" w:rsidRPr="00E82AD7" w:rsidRDefault="009231ED" w:rsidP="009231ED">
      <w:pPr>
        <w:pStyle w:val="ListBullet"/>
        <w:numPr>
          <w:ilvl w:val="1"/>
          <w:numId w:val="1"/>
        </w:numPr>
        <w:rPr>
          <w:sz w:val="28"/>
          <w:szCs w:val="28"/>
          <w:lang w:val="vi-VN"/>
        </w:rPr>
      </w:pPr>
      <w:r w:rsidRPr="00E82AD7">
        <w:rPr>
          <w:sz w:val="28"/>
          <w:szCs w:val="28"/>
          <w:lang w:val="vi-VN"/>
        </w:rPr>
        <w:t>Xây dựng phần mềm đáp ứng nhu cầu số hóa và tự động hóa quy trình quản lý thông tin sinh viên tại trường học.</w:t>
      </w:r>
    </w:p>
    <w:p w14:paraId="1647EEC9" w14:textId="2618E457" w:rsidR="009231ED" w:rsidRPr="00E82AD7" w:rsidRDefault="009231ED" w:rsidP="009231ED">
      <w:pPr>
        <w:pStyle w:val="ListBullet"/>
        <w:numPr>
          <w:ilvl w:val="1"/>
          <w:numId w:val="1"/>
        </w:numPr>
        <w:rPr>
          <w:sz w:val="28"/>
          <w:szCs w:val="28"/>
          <w:lang w:val="vi-VN"/>
        </w:rPr>
      </w:pPr>
      <w:r w:rsidRPr="00E82AD7">
        <w:rPr>
          <w:sz w:val="28"/>
          <w:szCs w:val="28"/>
          <w:lang w:val="vi-VN"/>
        </w:rPr>
        <w:t>Hỗ trợ người dùng trong việc tra cứu thông tin cá nhân, điểm số, lịch học một cách nhanh chóng và chính xác.</w:t>
      </w:r>
    </w:p>
    <w:p w14:paraId="60A04592" w14:textId="00FEAD43" w:rsidR="009231ED" w:rsidRPr="00E82AD7" w:rsidRDefault="009231ED" w:rsidP="009231ED">
      <w:pPr>
        <w:pStyle w:val="ListBullet"/>
        <w:numPr>
          <w:ilvl w:val="1"/>
          <w:numId w:val="1"/>
        </w:numPr>
        <w:rPr>
          <w:sz w:val="28"/>
          <w:szCs w:val="28"/>
          <w:lang w:val="vi-VN"/>
        </w:rPr>
      </w:pPr>
      <w:r w:rsidRPr="00E82AD7">
        <w:rPr>
          <w:sz w:val="28"/>
          <w:szCs w:val="28"/>
          <w:lang w:val="vi-VN"/>
        </w:rPr>
        <w:t>Nâng cao hiệu quả quản lý, giảm thiểu sai sót và tiết kiệm thời gian cho giảng viên và phòng đào tạo.</w:t>
      </w:r>
    </w:p>
    <w:p w14:paraId="732DFE10" w14:textId="77777777" w:rsidR="00D93047" w:rsidRPr="00E82AD7" w:rsidRDefault="00000000">
      <w:pPr>
        <w:spacing w:before="40" w:after="17"/>
        <w:rPr>
          <w:sz w:val="28"/>
          <w:szCs w:val="28"/>
        </w:rPr>
      </w:pPr>
      <w:r w:rsidRPr="00E82AD7">
        <w:rPr>
          <w:sz w:val="28"/>
          <w:szCs w:val="28"/>
        </w:rPr>
        <w:t>Phạm vi dự án:</w:t>
      </w:r>
    </w:p>
    <w:p w14:paraId="0BFD83A9" w14:textId="77777777" w:rsidR="00352A5D" w:rsidRPr="00E82AD7" w:rsidRDefault="00352A5D" w:rsidP="00352A5D">
      <w:pPr>
        <w:pStyle w:val="NormalWeb"/>
        <w:ind w:left="720"/>
        <w:rPr>
          <w:sz w:val="28"/>
          <w:szCs w:val="28"/>
        </w:rPr>
      </w:pPr>
      <w:r w:rsidRPr="00E82AD7">
        <w:rPr>
          <w:rFonts w:hAnsi="Symbol"/>
          <w:sz w:val="28"/>
          <w:szCs w:val="28"/>
        </w:rPr>
        <w:t></w:t>
      </w:r>
      <w:r w:rsidRPr="00E82AD7">
        <w:rPr>
          <w:sz w:val="28"/>
          <w:szCs w:val="28"/>
        </w:rPr>
        <w:t xml:space="preserve">  Bao gồm: đăng nhập, quản lý người dùng, </w:t>
      </w:r>
      <w:r w:rsidRPr="00E82AD7">
        <w:rPr>
          <w:b/>
          <w:bCs/>
          <w:sz w:val="28"/>
          <w:szCs w:val="28"/>
        </w:rPr>
        <w:t>quản lý thông tin lớp học/môn học</w:t>
      </w:r>
      <w:r w:rsidRPr="00E82AD7">
        <w:rPr>
          <w:sz w:val="28"/>
          <w:szCs w:val="28"/>
        </w:rPr>
        <w:t xml:space="preserve">, báo cáo thống kê, </w:t>
      </w:r>
      <w:r w:rsidRPr="00E82AD7">
        <w:rPr>
          <w:b/>
          <w:bCs/>
          <w:sz w:val="28"/>
          <w:szCs w:val="28"/>
        </w:rPr>
        <w:t>tra cứu điểm số</w:t>
      </w:r>
      <w:r w:rsidRPr="00E82AD7">
        <w:rPr>
          <w:sz w:val="28"/>
          <w:szCs w:val="28"/>
        </w:rPr>
        <w:t>.</w:t>
      </w:r>
    </w:p>
    <w:p w14:paraId="17B09FE5" w14:textId="77777777" w:rsidR="00352A5D" w:rsidRPr="00E82AD7" w:rsidRDefault="00352A5D" w:rsidP="00352A5D">
      <w:pPr>
        <w:pStyle w:val="NormalWeb"/>
        <w:ind w:left="720"/>
        <w:rPr>
          <w:sz w:val="28"/>
          <w:szCs w:val="28"/>
        </w:rPr>
      </w:pPr>
      <w:r w:rsidRPr="00E82AD7">
        <w:rPr>
          <w:rFonts w:hAnsi="Symbol"/>
          <w:sz w:val="28"/>
          <w:szCs w:val="28"/>
        </w:rPr>
        <w:t></w:t>
      </w:r>
      <w:r w:rsidRPr="00E82AD7">
        <w:rPr>
          <w:sz w:val="28"/>
          <w:szCs w:val="28"/>
        </w:rPr>
        <w:t xml:space="preserve">  Không bao gồm: </w:t>
      </w:r>
      <w:r w:rsidRPr="00E82AD7">
        <w:rPr>
          <w:b/>
          <w:bCs/>
          <w:sz w:val="28"/>
          <w:szCs w:val="28"/>
        </w:rPr>
        <w:t>chức năng đăng ký học phần trực tuyến, tích hợp với hệ thống thanh toán điện tử</w:t>
      </w:r>
      <w:r w:rsidRPr="00E82AD7">
        <w:rPr>
          <w:sz w:val="28"/>
          <w:szCs w:val="28"/>
        </w:rPr>
        <w:t xml:space="preserve">, chức năng AI nâng cao, </w:t>
      </w:r>
      <w:r w:rsidRPr="00E82AD7">
        <w:rPr>
          <w:b/>
          <w:bCs/>
          <w:sz w:val="28"/>
          <w:szCs w:val="28"/>
        </w:rPr>
        <w:t>hoặc module mobile app</w:t>
      </w:r>
      <w:r w:rsidRPr="00E82AD7">
        <w:rPr>
          <w:sz w:val="28"/>
          <w:szCs w:val="28"/>
        </w:rPr>
        <w:t>.</w:t>
      </w:r>
    </w:p>
    <w:p w14:paraId="7329935D" w14:textId="77777777" w:rsidR="00D93047" w:rsidRPr="00E82AD7" w:rsidRDefault="00D93047">
      <w:pPr>
        <w:pStyle w:val="Heading1"/>
        <w:spacing w:before="40" w:after="17"/>
        <w:rPr>
          <w:rFonts w:ascii="Times New Roman" w:hAnsi="Times New Roman"/>
        </w:rPr>
      </w:pPr>
    </w:p>
    <w:p w14:paraId="1D073FE9" w14:textId="77777777" w:rsidR="00D93047" w:rsidRDefault="00000000">
      <w:pPr>
        <w:pStyle w:val="Heading1"/>
        <w:spacing w:before="40" w:after="17"/>
        <w:rPr>
          <w:rFonts w:ascii="Times New Roman" w:hAnsi="Times New Roman"/>
          <w:lang w:val="vi-VN"/>
        </w:rPr>
      </w:pPr>
      <w:r w:rsidRPr="00E82AD7">
        <w:rPr>
          <w:rFonts w:ascii="Times New Roman" w:hAnsi="Times New Roman"/>
        </w:rPr>
        <w:t>2. CƠ CẤU TỔ CHỨC DỰ ÁN</w:t>
      </w:r>
    </w:p>
    <w:p w14:paraId="6CCFDD6F" w14:textId="39AD0155" w:rsidR="00E82AD7" w:rsidRPr="00E82AD7" w:rsidRDefault="00E82AD7" w:rsidP="00E82AD7">
      <w:pPr>
        <w:rPr>
          <w:sz w:val="28"/>
          <w:szCs w:val="28"/>
          <w:lang w:val="vi-VN"/>
        </w:rPr>
      </w:pPr>
      <w:bookmarkStart w:id="0" w:name="_Hlk208784663"/>
      <w:r w:rsidRPr="00E82AD7">
        <w:rPr>
          <w:sz w:val="28"/>
          <w:szCs w:val="28"/>
        </w:rPr>
        <w:t xml:space="preserve">Dự án phát triển "Hệ thống Website Quản lý Sinh viên" được tổ chức theo mô hình chức năng, với sự phối hợp của ba nhóm chuyên môn, mỗi nhóm chịu trách nhiệm một giai đoạn cụ thể trong vòng đời phát triển phần mềm. Nhóm chúng tôi (Nhóm 1) sẽ đóng vai trò là nhóm </w:t>
      </w:r>
      <w:r w:rsidRPr="00E82AD7">
        <w:rPr>
          <w:b/>
          <w:bCs/>
          <w:sz w:val="28"/>
          <w:szCs w:val="28"/>
        </w:rPr>
        <w:t>Quản lý, Phân tích &amp; Thiết kế</w:t>
      </w:r>
      <w:r w:rsidRPr="00E82AD7">
        <w:rPr>
          <w:sz w:val="28"/>
          <w:szCs w:val="28"/>
        </w:rPr>
        <w:t>, đảm nhận các công việc nền tảng cho dự án.</w:t>
      </w:r>
    </w:p>
    <w:bookmarkEnd w:id="0"/>
    <w:p w14:paraId="3A2BA17D" w14:textId="6B5A6F9C" w:rsidR="00D93047" w:rsidRPr="0061288D" w:rsidRDefault="00000000">
      <w:pPr>
        <w:spacing w:before="40" w:after="17"/>
        <w:rPr>
          <w:sz w:val="28"/>
          <w:szCs w:val="28"/>
          <w:lang w:val="vi-VN"/>
        </w:rPr>
      </w:pPr>
      <w:r w:rsidRPr="00E82AD7">
        <w:rPr>
          <w:sz w:val="28"/>
          <w:szCs w:val="28"/>
        </w:rPr>
        <w:t xml:space="preserve">Nhà quản lý dự án (Project Manager): </w:t>
      </w:r>
      <w:r w:rsidR="0061288D">
        <w:rPr>
          <w:sz w:val="28"/>
          <w:szCs w:val="28"/>
        </w:rPr>
        <w:t>Đỗ</w:t>
      </w:r>
      <w:r w:rsidR="0061288D">
        <w:rPr>
          <w:sz w:val="28"/>
          <w:szCs w:val="28"/>
          <w:lang w:val="vi-VN"/>
        </w:rPr>
        <w:t xml:space="preserve"> Phúc </w:t>
      </w:r>
      <w:r w:rsidR="0039287D">
        <w:rPr>
          <w:sz w:val="28"/>
          <w:szCs w:val="28"/>
          <w:lang w:val="vi-VN"/>
        </w:rPr>
        <w:t>Tường</w:t>
      </w:r>
    </w:p>
    <w:p w14:paraId="36DF1C11" w14:textId="77777777" w:rsidR="00D93047" w:rsidRPr="00E82AD7" w:rsidRDefault="00000000">
      <w:pPr>
        <w:spacing w:before="40" w:after="17"/>
        <w:rPr>
          <w:sz w:val="28"/>
          <w:szCs w:val="28"/>
        </w:rPr>
      </w:pPr>
      <w:r w:rsidRPr="00E82AD7">
        <w:rPr>
          <w:sz w:val="28"/>
          <w:szCs w:val="28"/>
        </w:rPr>
        <w:lastRenderedPageBreak/>
        <w:t>Các vai trò trong nhóm (tổ):</w:t>
      </w:r>
    </w:p>
    <w:p w14:paraId="284481FB" w14:textId="60D6B567" w:rsidR="00D93047" w:rsidRPr="0039287D" w:rsidRDefault="00000000">
      <w:pPr>
        <w:pStyle w:val="ListBullet"/>
        <w:numPr>
          <w:ilvl w:val="1"/>
          <w:numId w:val="1"/>
        </w:numPr>
        <w:spacing w:before="40" w:after="17"/>
        <w:ind w:left="850" w:hanging="397"/>
        <w:contextualSpacing w:val="0"/>
        <w:rPr>
          <w:sz w:val="28"/>
          <w:szCs w:val="28"/>
        </w:rPr>
      </w:pPr>
      <w:r w:rsidRPr="00E82AD7">
        <w:rPr>
          <w:sz w:val="28"/>
          <w:szCs w:val="28"/>
        </w:rPr>
        <w:t>Phân tích &amp; thiết kế hệ thống:</w:t>
      </w:r>
      <w:r w:rsidR="0039287D">
        <w:rPr>
          <w:sz w:val="28"/>
          <w:szCs w:val="28"/>
          <w:lang w:val="vi-VN"/>
        </w:rPr>
        <w:t xml:space="preserve"> Đỗ Phúc Tường</w:t>
      </w:r>
    </w:p>
    <w:p w14:paraId="407EFF98" w14:textId="6F44CCD5" w:rsidR="0039287D" w:rsidRPr="00E82AD7" w:rsidRDefault="0039287D" w:rsidP="0039287D">
      <w:pPr>
        <w:pStyle w:val="ListBullet"/>
        <w:numPr>
          <w:ilvl w:val="2"/>
          <w:numId w:val="11"/>
        </w:numPr>
        <w:spacing w:before="40" w:after="17"/>
        <w:contextualSpacing w:val="0"/>
        <w:rPr>
          <w:sz w:val="28"/>
          <w:szCs w:val="28"/>
        </w:rPr>
      </w:pPr>
      <w:r w:rsidRPr="0039287D">
        <w:rPr>
          <w:b/>
          <w:bCs/>
          <w:sz w:val="28"/>
          <w:szCs w:val="28"/>
        </w:rPr>
        <w:t>Nhiệm vụ:</w:t>
      </w:r>
      <w:r w:rsidRPr="0039287D">
        <w:rPr>
          <w:sz w:val="28"/>
          <w:szCs w:val="28"/>
        </w:rPr>
        <w:t xml:space="preserve"> </w:t>
      </w:r>
      <w:bookmarkStart w:id="1" w:name="_Hlk208784881"/>
      <w:r w:rsidRPr="0039287D">
        <w:rPr>
          <w:sz w:val="28"/>
          <w:szCs w:val="28"/>
        </w:rPr>
        <w:t>Trực tiếp thu thập, phân tích và làm rõ các yêu cầu chức năng và phi chức năng của hệ thống. Chịu trách nhiệm thiết kế kiến trúc hệ thống tổng thể và mô hình cơ sở dữ liệu (ERD).</w:t>
      </w:r>
      <w:bookmarkEnd w:id="1"/>
    </w:p>
    <w:p w14:paraId="673B50CC" w14:textId="4F09AAD5" w:rsidR="00D93047" w:rsidRPr="00C23B61" w:rsidRDefault="00C23B61">
      <w:pPr>
        <w:pStyle w:val="ListBullet"/>
        <w:numPr>
          <w:ilvl w:val="1"/>
          <w:numId w:val="1"/>
        </w:numPr>
        <w:spacing w:before="40" w:after="17"/>
        <w:ind w:left="850" w:hanging="397"/>
        <w:contextualSpacing w:val="0"/>
        <w:rPr>
          <w:sz w:val="28"/>
          <w:szCs w:val="28"/>
        </w:rPr>
      </w:pPr>
      <w:r>
        <w:rPr>
          <w:sz w:val="28"/>
          <w:szCs w:val="28"/>
        </w:rPr>
        <w:t>Thiết</w:t>
      </w:r>
      <w:r>
        <w:rPr>
          <w:sz w:val="28"/>
          <w:szCs w:val="28"/>
          <w:lang w:val="vi-VN"/>
        </w:rPr>
        <w:t xml:space="preserve"> kế giao diện (UI/UX): Nguyễn Thị Minh Thư</w:t>
      </w:r>
    </w:p>
    <w:p w14:paraId="29DF9C4A" w14:textId="031F8C1E" w:rsidR="00C23B61" w:rsidRPr="00E82AD7" w:rsidRDefault="00C23B61" w:rsidP="00C23B61">
      <w:pPr>
        <w:pStyle w:val="ListBullet"/>
        <w:numPr>
          <w:ilvl w:val="2"/>
          <w:numId w:val="12"/>
        </w:numPr>
        <w:spacing w:before="40" w:after="17"/>
        <w:contextualSpacing w:val="0"/>
        <w:rPr>
          <w:sz w:val="28"/>
          <w:szCs w:val="28"/>
        </w:rPr>
      </w:pPr>
      <w:r w:rsidRPr="00C23B61">
        <w:rPr>
          <w:b/>
          <w:bCs/>
          <w:sz w:val="28"/>
          <w:szCs w:val="28"/>
        </w:rPr>
        <w:t>Nhiệm vụ:</w:t>
      </w:r>
      <w:r w:rsidRPr="00C23B61">
        <w:rPr>
          <w:sz w:val="28"/>
          <w:szCs w:val="28"/>
        </w:rPr>
        <w:t xml:space="preserve"> </w:t>
      </w:r>
      <w:bookmarkStart w:id="2" w:name="_Hlk208784914"/>
      <w:r w:rsidRPr="00C23B61">
        <w:rPr>
          <w:sz w:val="28"/>
          <w:szCs w:val="28"/>
        </w:rPr>
        <w:t>Phụ trách thiết kế giao diện người dùng, đảm bảo tính thẩm mỹ và trải nghiệm thân thiện cho các đối tượng sử dụng.</w:t>
      </w:r>
      <w:bookmarkEnd w:id="2"/>
    </w:p>
    <w:p w14:paraId="6997A169" w14:textId="1E77A8F3" w:rsidR="00D93047" w:rsidRPr="00962C15" w:rsidRDefault="00B13D72">
      <w:pPr>
        <w:pStyle w:val="ListBullet"/>
        <w:numPr>
          <w:ilvl w:val="1"/>
          <w:numId w:val="1"/>
        </w:numPr>
        <w:spacing w:before="40" w:after="17"/>
        <w:ind w:left="850" w:hanging="397"/>
        <w:contextualSpacing w:val="0"/>
        <w:rPr>
          <w:sz w:val="28"/>
          <w:szCs w:val="28"/>
        </w:rPr>
      </w:pPr>
      <w:r>
        <w:rPr>
          <w:sz w:val="28"/>
          <w:szCs w:val="28"/>
        </w:rPr>
        <w:t>Thiết</w:t>
      </w:r>
      <w:r>
        <w:rPr>
          <w:sz w:val="28"/>
          <w:szCs w:val="28"/>
          <w:lang w:val="vi-VN"/>
        </w:rPr>
        <w:t xml:space="preserve"> kế kiểm thử: Nguyễn Trần Anh Tài</w:t>
      </w:r>
    </w:p>
    <w:p w14:paraId="7ABBCF35" w14:textId="1CA73782" w:rsidR="00962C15" w:rsidRPr="00E82AD7" w:rsidRDefault="00962C15" w:rsidP="00962C15">
      <w:pPr>
        <w:pStyle w:val="ListBullet"/>
        <w:numPr>
          <w:ilvl w:val="2"/>
          <w:numId w:val="1"/>
        </w:numPr>
        <w:spacing w:before="40" w:after="17"/>
        <w:contextualSpacing w:val="0"/>
        <w:rPr>
          <w:sz w:val="28"/>
          <w:szCs w:val="28"/>
        </w:rPr>
      </w:pPr>
      <w:r w:rsidRPr="00962C15">
        <w:rPr>
          <w:b/>
          <w:bCs/>
          <w:sz w:val="28"/>
          <w:szCs w:val="28"/>
        </w:rPr>
        <w:t>Nhiệm vụ:</w:t>
      </w:r>
      <w:r w:rsidRPr="00962C15">
        <w:rPr>
          <w:sz w:val="28"/>
          <w:szCs w:val="28"/>
        </w:rPr>
        <w:t xml:space="preserve"> </w:t>
      </w:r>
      <w:bookmarkStart w:id="3" w:name="_Hlk208784947"/>
      <w:r w:rsidRPr="00962C15">
        <w:rPr>
          <w:sz w:val="28"/>
          <w:szCs w:val="28"/>
        </w:rPr>
        <w:t>Hỗ trợ ngay từ giai đoạn thiết kế để xác định các tiêu chí kiểm thử, các ca kiểm thử (test case) và các trường hợp lỗi có thể xảy ra, đảm bảo các yêu cầu được thiết kế một cách rõ ràng và có thể kiểm thử được.</w:t>
      </w:r>
    </w:p>
    <w:bookmarkEnd w:id="3"/>
    <w:p w14:paraId="79182A48" w14:textId="4E3C8E52" w:rsidR="00D93047" w:rsidRPr="00962C15" w:rsidRDefault="00000000">
      <w:pPr>
        <w:pStyle w:val="ListBullet"/>
        <w:numPr>
          <w:ilvl w:val="1"/>
          <w:numId w:val="1"/>
        </w:numPr>
        <w:spacing w:before="40" w:after="17"/>
        <w:ind w:left="850" w:hanging="397"/>
        <w:contextualSpacing w:val="0"/>
        <w:rPr>
          <w:sz w:val="28"/>
          <w:szCs w:val="28"/>
        </w:rPr>
      </w:pPr>
      <w:r w:rsidRPr="00E82AD7">
        <w:rPr>
          <w:sz w:val="28"/>
          <w:szCs w:val="28"/>
        </w:rPr>
        <w:t xml:space="preserve">Quản lý cấu hình &amp; tài </w:t>
      </w:r>
      <w:r w:rsidR="00962C15">
        <w:rPr>
          <w:sz w:val="28"/>
          <w:szCs w:val="28"/>
        </w:rPr>
        <w:t>liệu</w:t>
      </w:r>
      <w:r w:rsidR="00962C15">
        <w:rPr>
          <w:sz w:val="28"/>
          <w:szCs w:val="28"/>
          <w:lang w:val="vi-VN"/>
        </w:rPr>
        <w:t>: Nguyễn Thị Thanh Tân</w:t>
      </w:r>
    </w:p>
    <w:p w14:paraId="4480B426" w14:textId="10AF20A5" w:rsidR="00962C15" w:rsidRPr="00E82AD7" w:rsidRDefault="00962C15" w:rsidP="00962C15">
      <w:pPr>
        <w:pStyle w:val="ListBullet"/>
        <w:numPr>
          <w:ilvl w:val="2"/>
          <w:numId w:val="1"/>
        </w:numPr>
        <w:spacing w:before="40" w:after="17"/>
        <w:contextualSpacing w:val="0"/>
        <w:rPr>
          <w:sz w:val="28"/>
          <w:szCs w:val="28"/>
        </w:rPr>
      </w:pPr>
      <w:r w:rsidRPr="00962C15">
        <w:rPr>
          <w:b/>
          <w:bCs/>
          <w:sz w:val="28"/>
          <w:szCs w:val="28"/>
        </w:rPr>
        <w:t>Nhiệm vụ:</w:t>
      </w:r>
      <w:r w:rsidRPr="00962C15">
        <w:rPr>
          <w:sz w:val="28"/>
          <w:szCs w:val="28"/>
        </w:rPr>
        <w:t xml:space="preserve"> </w:t>
      </w:r>
      <w:bookmarkStart w:id="4" w:name="_Hlk208785017"/>
      <w:r w:rsidRPr="00962C15">
        <w:rPr>
          <w:sz w:val="28"/>
          <w:szCs w:val="28"/>
        </w:rPr>
        <w:t>Chuẩn hóa và quản lý toàn bộ tài liệu dự án, bao gồm tài liệu đặc tả yêu cầu, tài liệu thiết kế. Đảm bảo các tài liệu này được cập nhật và bàn giao đầy đủ cho các nhóm khác.</w:t>
      </w:r>
      <w:bookmarkEnd w:id="4"/>
    </w:p>
    <w:p w14:paraId="2F1B1700" w14:textId="77777777" w:rsidR="00D93047" w:rsidRDefault="00000000">
      <w:pPr>
        <w:spacing w:before="40" w:after="17"/>
        <w:rPr>
          <w:sz w:val="28"/>
          <w:szCs w:val="28"/>
          <w:lang w:val="vi-VN"/>
        </w:rPr>
      </w:pPr>
      <w:r w:rsidRPr="00E82AD7">
        <w:rPr>
          <w:sz w:val="28"/>
          <w:szCs w:val="28"/>
        </w:rPr>
        <w:t xml:space="preserve">Sơ đồ tổ chức: </w:t>
      </w:r>
      <w:r w:rsidRPr="00E82AD7">
        <w:rPr>
          <w:b/>
          <w:bCs/>
          <w:sz w:val="28"/>
          <w:szCs w:val="28"/>
        </w:rPr>
        <w:t>Mô tả sơ đồ tổ chức</w:t>
      </w:r>
      <w:r w:rsidRPr="00E82AD7">
        <w:rPr>
          <w:sz w:val="28"/>
          <w:szCs w:val="28"/>
        </w:rPr>
        <w:t xml:space="preserve"> </w:t>
      </w:r>
    </w:p>
    <w:p w14:paraId="231E1CFA" w14:textId="21CAD958" w:rsidR="008A5C1E" w:rsidRPr="008A5C1E" w:rsidRDefault="008A5C1E" w:rsidP="008A5C1E">
      <w:pPr>
        <w:spacing w:before="40" w:after="17"/>
        <w:jc w:val="both"/>
        <w:rPr>
          <w:sz w:val="28"/>
          <w:szCs w:val="28"/>
          <w:lang w:val="vi-VN"/>
        </w:rPr>
      </w:pPr>
      <w:r>
        <w:rPr>
          <w:noProof/>
        </w:rPr>
        <w:drawing>
          <wp:inline distT="0" distB="0" distL="0" distR="0" wp14:anchorId="7E00D690" wp14:editId="36F5E337">
            <wp:extent cx="6120130" cy="2051050"/>
            <wp:effectExtent l="0" t="0" r="0" b="6350"/>
            <wp:docPr id="590176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176856" name=""/>
                    <pic:cNvPicPr/>
                  </pic:nvPicPr>
                  <pic:blipFill>
                    <a:blip r:embed="rId6"/>
                    <a:stretch>
                      <a:fillRect/>
                    </a:stretch>
                  </pic:blipFill>
                  <pic:spPr>
                    <a:xfrm>
                      <a:off x="0" y="0"/>
                      <a:ext cx="6120130" cy="2051050"/>
                    </a:xfrm>
                    <a:prstGeom prst="rect">
                      <a:avLst/>
                    </a:prstGeom>
                  </pic:spPr>
                </pic:pic>
              </a:graphicData>
            </a:graphic>
          </wp:inline>
        </w:drawing>
      </w:r>
    </w:p>
    <w:p w14:paraId="3D4E24CE" w14:textId="77777777" w:rsidR="00D93047" w:rsidRPr="00E82AD7" w:rsidRDefault="00000000">
      <w:pPr>
        <w:pStyle w:val="Heading1"/>
        <w:spacing w:before="40" w:after="17"/>
      </w:pPr>
      <w:r w:rsidRPr="00E82AD7">
        <w:rPr>
          <w:rFonts w:ascii="Times New Roman" w:hAnsi="Times New Roman"/>
        </w:rPr>
        <w:t>3. KẾ HOẠCH DỰ ÁN</w:t>
      </w:r>
    </w:p>
    <w:p w14:paraId="79E6C973" w14:textId="4C8C04CD" w:rsidR="00D93047" w:rsidRPr="004739F5" w:rsidRDefault="00000000">
      <w:pPr>
        <w:spacing w:before="40" w:after="17"/>
        <w:rPr>
          <w:sz w:val="28"/>
          <w:szCs w:val="28"/>
          <w:lang w:val="vi-VN"/>
        </w:rPr>
      </w:pPr>
      <w:r w:rsidRPr="00E82AD7">
        <w:rPr>
          <w:sz w:val="28"/>
          <w:szCs w:val="28"/>
        </w:rPr>
        <w:t>3.1 Thời gian</w:t>
      </w:r>
    </w:p>
    <w:p w14:paraId="25CB4015" w14:textId="4D773C13" w:rsidR="00D93047" w:rsidRPr="00E82AD7" w:rsidRDefault="00000000">
      <w:pPr>
        <w:spacing w:before="40" w:after="17"/>
        <w:rPr>
          <w:sz w:val="28"/>
          <w:szCs w:val="28"/>
        </w:rPr>
      </w:pPr>
      <w:r w:rsidRPr="00E82AD7">
        <w:rPr>
          <w:sz w:val="28"/>
          <w:szCs w:val="28"/>
        </w:rPr>
        <w:t xml:space="preserve">Tổng thời gian: </w:t>
      </w:r>
      <w:proofErr w:type="gramStart"/>
      <w:r w:rsidR="004739F5">
        <w:rPr>
          <w:sz w:val="28"/>
          <w:szCs w:val="28"/>
        </w:rPr>
        <w:t>2</w:t>
      </w:r>
      <w:r w:rsidRPr="00E82AD7">
        <w:rPr>
          <w:sz w:val="28"/>
          <w:szCs w:val="28"/>
        </w:rPr>
        <w:t xml:space="preserve">  tuần</w:t>
      </w:r>
      <w:proofErr w:type="gramEnd"/>
    </w:p>
    <w:p w14:paraId="0166307D" w14:textId="77777777" w:rsidR="00D93047" w:rsidRPr="00E82AD7" w:rsidRDefault="00000000">
      <w:pPr>
        <w:spacing w:before="40" w:after="17"/>
        <w:rPr>
          <w:sz w:val="28"/>
          <w:szCs w:val="28"/>
        </w:rPr>
      </w:pPr>
      <w:r w:rsidRPr="00E82AD7">
        <w:rPr>
          <w:sz w:val="28"/>
          <w:szCs w:val="28"/>
        </w:rPr>
        <w:t xml:space="preserve">Biểu đồ Gantt (dạng bảng mô phỏng): </w:t>
      </w:r>
    </w:p>
    <w:tbl>
      <w:tblPr>
        <w:tblStyle w:val="TableGrid"/>
        <w:tblW w:w="9776" w:type="dxa"/>
        <w:tblLayout w:type="fixed"/>
        <w:tblLook w:val="04A0" w:firstRow="1" w:lastRow="0" w:firstColumn="1" w:lastColumn="0" w:noHBand="0" w:noVBand="1"/>
      </w:tblPr>
      <w:tblGrid>
        <w:gridCol w:w="5524"/>
        <w:gridCol w:w="2126"/>
        <w:gridCol w:w="2126"/>
      </w:tblGrid>
      <w:tr w:rsidR="000D70C4" w:rsidRPr="00E82AD7" w14:paraId="2C67CB38" w14:textId="77777777" w:rsidTr="000D70C4">
        <w:tc>
          <w:tcPr>
            <w:tcW w:w="5524" w:type="dxa"/>
          </w:tcPr>
          <w:p w14:paraId="485ECA21" w14:textId="77777777" w:rsidR="000D70C4" w:rsidRPr="00E82AD7" w:rsidRDefault="000D70C4">
            <w:pPr>
              <w:spacing w:before="40" w:after="17"/>
              <w:rPr>
                <w:sz w:val="28"/>
                <w:szCs w:val="28"/>
              </w:rPr>
            </w:pPr>
            <w:bookmarkStart w:id="5" w:name="_Hlk208785147"/>
            <w:r w:rsidRPr="00E82AD7">
              <w:rPr>
                <w:sz w:val="28"/>
                <w:szCs w:val="28"/>
              </w:rPr>
              <w:t>Công việc</w:t>
            </w:r>
          </w:p>
        </w:tc>
        <w:tc>
          <w:tcPr>
            <w:tcW w:w="2126" w:type="dxa"/>
          </w:tcPr>
          <w:p w14:paraId="777D3FF5" w14:textId="77777777" w:rsidR="000D70C4" w:rsidRPr="00E82AD7" w:rsidRDefault="000D70C4">
            <w:pPr>
              <w:spacing w:before="40" w:after="17"/>
              <w:rPr>
                <w:sz w:val="28"/>
                <w:szCs w:val="28"/>
              </w:rPr>
            </w:pPr>
            <w:r w:rsidRPr="00E82AD7">
              <w:rPr>
                <w:sz w:val="28"/>
                <w:szCs w:val="28"/>
              </w:rPr>
              <w:t>Tuần 1</w:t>
            </w:r>
          </w:p>
        </w:tc>
        <w:tc>
          <w:tcPr>
            <w:tcW w:w="2126" w:type="dxa"/>
          </w:tcPr>
          <w:p w14:paraId="1B0B9BDB" w14:textId="77777777" w:rsidR="000D70C4" w:rsidRPr="00E82AD7" w:rsidRDefault="000D70C4">
            <w:pPr>
              <w:spacing w:before="40" w:after="17"/>
              <w:rPr>
                <w:sz w:val="28"/>
                <w:szCs w:val="28"/>
              </w:rPr>
            </w:pPr>
            <w:r w:rsidRPr="00E82AD7">
              <w:rPr>
                <w:sz w:val="28"/>
                <w:szCs w:val="28"/>
              </w:rPr>
              <w:t>Tuần 2</w:t>
            </w:r>
          </w:p>
        </w:tc>
      </w:tr>
      <w:tr w:rsidR="004E73F6" w:rsidRPr="00E82AD7" w14:paraId="7C2B18AD" w14:textId="77777777" w:rsidTr="000A08BF">
        <w:tc>
          <w:tcPr>
            <w:tcW w:w="9776" w:type="dxa"/>
            <w:gridSpan w:val="3"/>
          </w:tcPr>
          <w:p w14:paraId="5AC9B613" w14:textId="41D9DB57" w:rsidR="004E73F6" w:rsidRPr="000D70C4" w:rsidRDefault="004E73F6">
            <w:pPr>
              <w:spacing w:before="40" w:after="17"/>
              <w:rPr>
                <w:sz w:val="28"/>
                <w:szCs w:val="28"/>
                <w:lang w:val="vi-VN"/>
              </w:rPr>
            </w:pPr>
            <w:r w:rsidRPr="000D70C4">
              <w:rPr>
                <w:b/>
                <w:bCs/>
                <w:sz w:val="28"/>
                <w:szCs w:val="28"/>
              </w:rPr>
              <w:t>Giai</w:t>
            </w:r>
            <w:r w:rsidRPr="000D70C4">
              <w:rPr>
                <w:b/>
                <w:bCs/>
                <w:sz w:val="28"/>
                <w:szCs w:val="28"/>
                <w:lang w:val="vi-VN"/>
              </w:rPr>
              <w:t xml:space="preserve"> đoạn 1: Lập kế hoạch &amp; Khởi động</w:t>
            </w:r>
          </w:p>
        </w:tc>
      </w:tr>
      <w:tr w:rsidR="000D70C4" w:rsidRPr="00E82AD7" w14:paraId="4128A53F" w14:textId="77777777" w:rsidTr="000D70C4">
        <w:tc>
          <w:tcPr>
            <w:tcW w:w="5524" w:type="dxa"/>
          </w:tcPr>
          <w:p w14:paraId="1C5EA248" w14:textId="01D28BA6" w:rsidR="000D70C4" w:rsidRPr="000D70C4" w:rsidRDefault="000D70C4">
            <w:pPr>
              <w:spacing w:before="40" w:after="17"/>
              <w:rPr>
                <w:sz w:val="28"/>
                <w:szCs w:val="28"/>
                <w:lang w:val="vi-VN"/>
              </w:rPr>
            </w:pPr>
            <w:r>
              <w:rPr>
                <w:sz w:val="28"/>
                <w:szCs w:val="28"/>
              </w:rPr>
              <w:t>Khảo</w:t>
            </w:r>
            <w:r>
              <w:rPr>
                <w:sz w:val="28"/>
                <w:szCs w:val="28"/>
                <w:lang w:val="vi-VN"/>
              </w:rPr>
              <w:t xml:space="preserve"> sát &amp; Thu thập yêu cầu</w:t>
            </w:r>
          </w:p>
        </w:tc>
        <w:tc>
          <w:tcPr>
            <w:tcW w:w="2126" w:type="dxa"/>
          </w:tcPr>
          <w:p w14:paraId="75845A54" w14:textId="4359C524" w:rsidR="000D70C4" w:rsidRPr="00E82AD7" w:rsidRDefault="000D70C4">
            <w:pPr>
              <w:spacing w:before="40" w:after="17"/>
              <w:rPr>
                <w:sz w:val="28"/>
                <w:szCs w:val="28"/>
              </w:rPr>
            </w:pPr>
            <w:r>
              <w:rPr>
                <w:sz w:val="28"/>
                <w:szCs w:val="28"/>
              </w:rPr>
              <w:t>X</w:t>
            </w:r>
          </w:p>
        </w:tc>
        <w:tc>
          <w:tcPr>
            <w:tcW w:w="2126" w:type="dxa"/>
          </w:tcPr>
          <w:p w14:paraId="718A2EDD" w14:textId="6C09AFCF" w:rsidR="000D70C4" w:rsidRPr="000D70C4" w:rsidRDefault="000D70C4">
            <w:pPr>
              <w:spacing w:before="40" w:after="17"/>
              <w:rPr>
                <w:sz w:val="28"/>
                <w:szCs w:val="28"/>
                <w:lang w:val="vi-VN"/>
              </w:rPr>
            </w:pPr>
          </w:p>
        </w:tc>
      </w:tr>
      <w:tr w:rsidR="000D70C4" w:rsidRPr="00E82AD7" w14:paraId="0F0D57C0" w14:textId="77777777" w:rsidTr="000D70C4">
        <w:tc>
          <w:tcPr>
            <w:tcW w:w="5524" w:type="dxa"/>
          </w:tcPr>
          <w:p w14:paraId="4F5829E4" w14:textId="699D5888" w:rsidR="000D70C4" w:rsidRPr="000D70C4" w:rsidRDefault="000D70C4">
            <w:pPr>
              <w:spacing w:before="40" w:after="17"/>
              <w:rPr>
                <w:sz w:val="28"/>
                <w:szCs w:val="28"/>
                <w:lang w:val="vi-VN"/>
              </w:rPr>
            </w:pPr>
            <w:r>
              <w:rPr>
                <w:sz w:val="28"/>
                <w:szCs w:val="28"/>
              </w:rPr>
              <w:t>Phân</w:t>
            </w:r>
            <w:r>
              <w:rPr>
                <w:sz w:val="28"/>
                <w:szCs w:val="28"/>
                <w:lang w:val="vi-VN"/>
              </w:rPr>
              <w:t xml:space="preserve"> tích tính khả thi</w:t>
            </w:r>
          </w:p>
        </w:tc>
        <w:tc>
          <w:tcPr>
            <w:tcW w:w="2126" w:type="dxa"/>
          </w:tcPr>
          <w:p w14:paraId="044BFF07" w14:textId="11726141" w:rsidR="000D70C4" w:rsidRPr="00E82AD7" w:rsidRDefault="000D70C4">
            <w:pPr>
              <w:spacing w:before="40" w:after="17"/>
              <w:rPr>
                <w:sz w:val="28"/>
                <w:szCs w:val="28"/>
              </w:rPr>
            </w:pPr>
            <w:r>
              <w:rPr>
                <w:sz w:val="28"/>
                <w:szCs w:val="28"/>
              </w:rPr>
              <w:t>X</w:t>
            </w:r>
          </w:p>
        </w:tc>
        <w:tc>
          <w:tcPr>
            <w:tcW w:w="2126" w:type="dxa"/>
          </w:tcPr>
          <w:p w14:paraId="728351EF" w14:textId="77777777" w:rsidR="000D70C4" w:rsidRPr="00E82AD7" w:rsidRDefault="000D70C4">
            <w:pPr>
              <w:spacing w:before="40" w:after="17"/>
              <w:rPr>
                <w:sz w:val="28"/>
                <w:szCs w:val="28"/>
              </w:rPr>
            </w:pPr>
          </w:p>
        </w:tc>
      </w:tr>
      <w:tr w:rsidR="000D70C4" w:rsidRPr="00E82AD7" w14:paraId="79E67178" w14:textId="77777777" w:rsidTr="000D70C4">
        <w:tc>
          <w:tcPr>
            <w:tcW w:w="5524" w:type="dxa"/>
          </w:tcPr>
          <w:p w14:paraId="0DEC070B" w14:textId="0CC1A929" w:rsidR="000D70C4" w:rsidRPr="000D70C4" w:rsidRDefault="000D70C4">
            <w:pPr>
              <w:spacing w:before="40" w:after="17"/>
              <w:rPr>
                <w:sz w:val="28"/>
                <w:szCs w:val="28"/>
                <w:lang w:val="vi-VN"/>
              </w:rPr>
            </w:pPr>
            <w:r>
              <w:rPr>
                <w:sz w:val="28"/>
                <w:szCs w:val="28"/>
              </w:rPr>
              <w:t>Lập</w:t>
            </w:r>
            <w:r>
              <w:rPr>
                <w:sz w:val="28"/>
                <w:szCs w:val="28"/>
                <w:lang w:val="vi-VN"/>
              </w:rPr>
              <w:t xml:space="preserve"> kế hoạch &amp; Phân công</w:t>
            </w:r>
          </w:p>
        </w:tc>
        <w:tc>
          <w:tcPr>
            <w:tcW w:w="2126" w:type="dxa"/>
          </w:tcPr>
          <w:p w14:paraId="32D6DD81" w14:textId="74DC04DC" w:rsidR="000D70C4" w:rsidRPr="00E82AD7" w:rsidRDefault="000D70C4">
            <w:pPr>
              <w:spacing w:before="40" w:after="17"/>
              <w:rPr>
                <w:sz w:val="28"/>
                <w:szCs w:val="28"/>
              </w:rPr>
            </w:pPr>
            <w:r>
              <w:rPr>
                <w:sz w:val="28"/>
                <w:szCs w:val="28"/>
              </w:rPr>
              <w:t>X</w:t>
            </w:r>
          </w:p>
        </w:tc>
        <w:tc>
          <w:tcPr>
            <w:tcW w:w="2126" w:type="dxa"/>
          </w:tcPr>
          <w:p w14:paraId="77FC73A7" w14:textId="77777777" w:rsidR="000D70C4" w:rsidRPr="00E82AD7" w:rsidRDefault="000D70C4">
            <w:pPr>
              <w:spacing w:before="40" w:after="17"/>
              <w:rPr>
                <w:sz w:val="28"/>
                <w:szCs w:val="28"/>
              </w:rPr>
            </w:pPr>
          </w:p>
        </w:tc>
      </w:tr>
      <w:tr w:rsidR="004E73F6" w:rsidRPr="00E82AD7" w14:paraId="5102F73B" w14:textId="77777777" w:rsidTr="00661168">
        <w:tc>
          <w:tcPr>
            <w:tcW w:w="9776" w:type="dxa"/>
            <w:gridSpan w:val="3"/>
          </w:tcPr>
          <w:p w14:paraId="36498840" w14:textId="711A5CA0" w:rsidR="004E73F6" w:rsidRPr="00E82AD7" w:rsidRDefault="004E73F6">
            <w:pPr>
              <w:spacing w:before="40" w:after="17"/>
              <w:rPr>
                <w:sz w:val="28"/>
                <w:szCs w:val="28"/>
              </w:rPr>
            </w:pPr>
            <w:r w:rsidRPr="000D70C4">
              <w:rPr>
                <w:b/>
                <w:bCs/>
                <w:sz w:val="28"/>
                <w:szCs w:val="28"/>
              </w:rPr>
              <w:lastRenderedPageBreak/>
              <w:t>Giai</w:t>
            </w:r>
            <w:r w:rsidRPr="000D70C4">
              <w:rPr>
                <w:b/>
                <w:bCs/>
                <w:sz w:val="28"/>
                <w:szCs w:val="28"/>
                <w:lang w:val="vi-VN"/>
              </w:rPr>
              <w:t xml:space="preserve"> đoạn 2: Phân tích &amp; Thiết kế</w:t>
            </w:r>
          </w:p>
        </w:tc>
      </w:tr>
      <w:tr w:rsidR="000D70C4" w:rsidRPr="00E82AD7" w14:paraId="3D6541C5" w14:textId="77777777" w:rsidTr="000D70C4">
        <w:tc>
          <w:tcPr>
            <w:tcW w:w="5524" w:type="dxa"/>
          </w:tcPr>
          <w:p w14:paraId="665D982C" w14:textId="3926883F" w:rsidR="000D70C4" w:rsidRPr="000D70C4" w:rsidRDefault="000D70C4">
            <w:pPr>
              <w:spacing w:before="40" w:after="17"/>
              <w:rPr>
                <w:sz w:val="28"/>
                <w:szCs w:val="28"/>
                <w:lang w:val="vi-VN"/>
              </w:rPr>
            </w:pPr>
            <w:r>
              <w:rPr>
                <w:sz w:val="28"/>
                <w:szCs w:val="28"/>
              </w:rPr>
              <w:t>Phân</w:t>
            </w:r>
            <w:r>
              <w:rPr>
                <w:sz w:val="28"/>
                <w:szCs w:val="28"/>
                <w:lang w:val="vi-VN"/>
              </w:rPr>
              <w:t xml:space="preserve"> tích yêu cầu (UC, luồng dữ liệu)</w:t>
            </w:r>
          </w:p>
        </w:tc>
        <w:tc>
          <w:tcPr>
            <w:tcW w:w="2126" w:type="dxa"/>
          </w:tcPr>
          <w:p w14:paraId="2FA3B810" w14:textId="32939DFA" w:rsidR="000D70C4" w:rsidRPr="00E82AD7" w:rsidRDefault="000D70C4">
            <w:pPr>
              <w:spacing w:before="40" w:after="17"/>
              <w:rPr>
                <w:sz w:val="28"/>
                <w:szCs w:val="28"/>
              </w:rPr>
            </w:pPr>
            <w:r>
              <w:rPr>
                <w:sz w:val="28"/>
                <w:szCs w:val="28"/>
              </w:rPr>
              <w:t>X</w:t>
            </w:r>
          </w:p>
        </w:tc>
        <w:tc>
          <w:tcPr>
            <w:tcW w:w="2126" w:type="dxa"/>
          </w:tcPr>
          <w:p w14:paraId="36D8FCC1" w14:textId="77777777" w:rsidR="000D70C4" w:rsidRPr="00E82AD7" w:rsidRDefault="000D70C4">
            <w:pPr>
              <w:spacing w:before="40" w:after="17"/>
              <w:rPr>
                <w:sz w:val="28"/>
                <w:szCs w:val="28"/>
              </w:rPr>
            </w:pPr>
          </w:p>
        </w:tc>
      </w:tr>
      <w:tr w:rsidR="000D70C4" w:rsidRPr="00E82AD7" w14:paraId="15FF1614" w14:textId="77777777" w:rsidTr="000D70C4">
        <w:tc>
          <w:tcPr>
            <w:tcW w:w="5524" w:type="dxa"/>
          </w:tcPr>
          <w:p w14:paraId="16359816" w14:textId="1CA0E09B" w:rsidR="000D70C4" w:rsidRPr="000D70C4" w:rsidRDefault="000D70C4">
            <w:pPr>
              <w:spacing w:before="40" w:after="17"/>
              <w:rPr>
                <w:sz w:val="28"/>
                <w:szCs w:val="28"/>
                <w:lang w:val="vi-VN"/>
              </w:rPr>
            </w:pPr>
            <w:r>
              <w:rPr>
                <w:sz w:val="28"/>
                <w:szCs w:val="28"/>
              </w:rPr>
              <w:t>Thiết</w:t>
            </w:r>
            <w:r>
              <w:rPr>
                <w:sz w:val="28"/>
                <w:szCs w:val="28"/>
                <w:lang w:val="vi-VN"/>
              </w:rPr>
              <w:t xml:space="preserve"> kế Cơ sở dữ liệu</w:t>
            </w:r>
          </w:p>
        </w:tc>
        <w:tc>
          <w:tcPr>
            <w:tcW w:w="2126" w:type="dxa"/>
          </w:tcPr>
          <w:p w14:paraId="211852E5" w14:textId="77777777" w:rsidR="000D70C4" w:rsidRDefault="000D70C4">
            <w:pPr>
              <w:spacing w:before="40" w:after="17"/>
              <w:rPr>
                <w:sz w:val="28"/>
                <w:szCs w:val="28"/>
              </w:rPr>
            </w:pPr>
          </w:p>
        </w:tc>
        <w:tc>
          <w:tcPr>
            <w:tcW w:w="2126" w:type="dxa"/>
          </w:tcPr>
          <w:p w14:paraId="3D30D8EF" w14:textId="24B27911" w:rsidR="000D70C4" w:rsidRPr="00E82AD7" w:rsidRDefault="000D70C4">
            <w:pPr>
              <w:spacing w:before="40" w:after="17"/>
              <w:rPr>
                <w:sz w:val="28"/>
                <w:szCs w:val="28"/>
              </w:rPr>
            </w:pPr>
            <w:r>
              <w:rPr>
                <w:sz w:val="28"/>
                <w:szCs w:val="28"/>
              </w:rPr>
              <w:t>X</w:t>
            </w:r>
          </w:p>
        </w:tc>
      </w:tr>
      <w:tr w:rsidR="000D70C4" w:rsidRPr="00E82AD7" w14:paraId="72236C0A" w14:textId="77777777" w:rsidTr="000D70C4">
        <w:tc>
          <w:tcPr>
            <w:tcW w:w="5524" w:type="dxa"/>
          </w:tcPr>
          <w:p w14:paraId="7C0CCA90" w14:textId="55C5B183" w:rsidR="000D70C4" w:rsidRPr="000D70C4" w:rsidRDefault="000D70C4">
            <w:pPr>
              <w:spacing w:before="40" w:after="17"/>
              <w:rPr>
                <w:sz w:val="28"/>
                <w:szCs w:val="28"/>
                <w:lang w:val="vi-VN"/>
              </w:rPr>
            </w:pPr>
            <w:r>
              <w:rPr>
                <w:sz w:val="28"/>
                <w:szCs w:val="28"/>
              </w:rPr>
              <w:t>Thiết</w:t>
            </w:r>
            <w:r>
              <w:rPr>
                <w:sz w:val="28"/>
                <w:szCs w:val="28"/>
                <w:lang w:val="vi-VN"/>
              </w:rPr>
              <w:t xml:space="preserve"> kế Giao diện (UI/UX)</w:t>
            </w:r>
          </w:p>
        </w:tc>
        <w:tc>
          <w:tcPr>
            <w:tcW w:w="2126" w:type="dxa"/>
          </w:tcPr>
          <w:p w14:paraId="11C3FADD" w14:textId="77777777" w:rsidR="000D70C4" w:rsidRDefault="000D70C4">
            <w:pPr>
              <w:spacing w:before="40" w:after="17"/>
              <w:rPr>
                <w:sz w:val="28"/>
                <w:szCs w:val="28"/>
              </w:rPr>
            </w:pPr>
          </w:p>
        </w:tc>
        <w:tc>
          <w:tcPr>
            <w:tcW w:w="2126" w:type="dxa"/>
          </w:tcPr>
          <w:p w14:paraId="267BB033" w14:textId="2EFBD210" w:rsidR="000D70C4" w:rsidRDefault="000D70C4">
            <w:pPr>
              <w:spacing w:before="40" w:after="17"/>
              <w:rPr>
                <w:sz w:val="28"/>
                <w:szCs w:val="28"/>
              </w:rPr>
            </w:pPr>
            <w:r>
              <w:rPr>
                <w:sz w:val="28"/>
                <w:szCs w:val="28"/>
              </w:rPr>
              <w:t>X</w:t>
            </w:r>
          </w:p>
        </w:tc>
      </w:tr>
      <w:tr w:rsidR="000D70C4" w:rsidRPr="00E82AD7" w14:paraId="2506AC7C" w14:textId="77777777" w:rsidTr="000D70C4">
        <w:tc>
          <w:tcPr>
            <w:tcW w:w="5524" w:type="dxa"/>
          </w:tcPr>
          <w:p w14:paraId="3C679B41" w14:textId="1BEB1593" w:rsidR="000D70C4" w:rsidRPr="000D70C4" w:rsidRDefault="000D70C4">
            <w:pPr>
              <w:spacing w:before="40" w:after="17"/>
              <w:rPr>
                <w:sz w:val="28"/>
                <w:szCs w:val="28"/>
                <w:lang w:val="vi-VN"/>
              </w:rPr>
            </w:pPr>
            <w:r>
              <w:rPr>
                <w:sz w:val="28"/>
                <w:szCs w:val="28"/>
              </w:rPr>
              <w:t>Thiết</w:t>
            </w:r>
            <w:r>
              <w:rPr>
                <w:sz w:val="28"/>
                <w:szCs w:val="28"/>
                <w:lang w:val="vi-VN"/>
              </w:rPr>
              <w:t xml:space="preserve"> kế Kiểm thử</w:t>
            </w:r>
          </w:p>
        </w:tc>
        <w:tc>
          <w:tcPr>
            <w:tcW w:w="2126" w:type="dxa"/>
          </w:tcPr>
          <w:p w14:paraId="6DBBEB9F" w14:textId="77777777" w:rsidR="000D70C4" w:rsidRDefault="000D70C4">
            <w:pPr>
              <w:spacing w:before="40" w:after="17"/>
              <w:rPr>
                <w:sz w:val="28"/>
                <w:szCs w:val="28"/>
              </w:rPr>
            </w:pPr>
          </w:p>
        </w:tc>
        <w:tc>
          <w:tcPr>
            <w:tcW w:w="2126" w:type="dxa"/>
          </w:tcPr>
          <w:p w14:paraId="5D4B18E3" w14:textId="0BD8E01C" w:rsidR="000D70C4" w:rsidRDefault="000D70C4">
            <w:pPr>
              <w:spacing w:before="40" w:after="17"/>
              <w:rPr>
                <w:sz w:val="28"/>
                <w:szCs w:val="28"/>
              </w:rPr>
            </w:pPr>
            <w:r>
              <w:rPr>
                <w:sz w:val="28"/>
                <w:szCs w:val="28"/>
              </w:rPr>
              <w:t>X</w:t>
            </w:r>
          </w:p>
        </w:tc>
      </w:tr>
      <w:tr w:rsidR="000D70C4" w:rsidRPr="00E82AD7" w14:paraId="61B5B6F1" w14:textId="77777777" w:rsidTr="000D70C4">
        <w:tc>
          <w:tcPr>
            <w:tcW w:w="5524" w:type="dxa"/>
          </w:tcPr>
          <w:p w14:paraId="7E99EFA3" w14:textId="5E5BA231" w:rsidR="000D70C4" w:rsidRPr="000D70C4" w:rsidRDefault="000D70C4">
            <w:pPr>
              <w:spacing w:before="40" w:after="17"/>
              <w:rPr>
                <w:sz w:val="28"/>
                <w:szCs w:val="28"/>
                <w:lang w:val="vi-VN"/>
              </w:rPr>
            </w:pPr>
            <w:r>
              <w:rPr>
                <w:sz w:val="28"/>
                <w:szCs w:val="28"/>
              </w:rPr>
              <w:t>Hoàn</w:t>
            </w:r>
            <w:r>
              <w:rPr>
                <w:sz w:val="28"/>
                <w:szCs w:val="28"/>
                <w:lang w:val="vi-VN"/>
              </w:rPr>
              <w:t xml:space="preserve"> thiện &amp; Báo cáo</w:t>
            </w:r>
          </w:p>
        </w:tc>
        <w:tc>
          <w:tcPr>
            <w:tcW w:w="2126" w:type="dxa"/>
          </w:tcPr>
          <w:p w14:paraId="728B4A88" w14:textId="77777777" w:rsidR="000D70C4" w:rsidRDefault="000D70C4">
            <w:pPr>
              <w:spacing w:before="40" w:after="17"/>
              <w:rPr>
                <w:sz w:val="28"/>
                <w:szCs w:val="28"/>
              </w:rPr>
            </w:pPr>
          </w:p>
        </w:tc>
        <w:tc>
          <w:tcPr>
            <w:tcW w:w="2126" w:type="dxa"/>
          </w:tcPr>
          <w:p w14:paraId="64B7293B" w14:textId="0AF104A0" w:rsidR="000D70C4" w:rsidRDefault="000D70C4">
            <w:pPr>
              <w:spacing w:before="40" w:after="17"/>
              <w:rPr>
                <w:sz w:val="28"/>
                <w:szCs w:val="28"/>
              </w:rPr>
            </w:pPr>
            <w:r>
              <w:rPr>
                <w:sz w:val="28"/>
                <w:szCs w:val="28"/>
              </w:rPr>
              <w:t>X</w:t>
            </w:r>
          </w:p>
        </w:tc>
      </w:tr>
      <w:bookmarkEnd w:id="5"/>
    </w:tbl>
    <w:p w14:paraId="79D36B72" w14:textId="77777777" w:rsidR="00D93047" w:rsidRPr="00E82AD7" w:rsidRDefault="00D93047">
      <w:pPr>
        <w:spacing w:before="40" w:after="17"/>
        <w:rPr>
          <w:sz w:val="28"/>
          <w:szCs w:val="28"/>
        </w:rPr>
      </w:pPr>
    </w:p>
    <w:p w14:paraId="3ECDEC86" w14:textId="77777777" w:rsidR="00D93047" w:rsidRPr="00E82AD7" w:rsidRDefault="00000000">
      <w:pPr>
        <w:spacing w:before="40" w:after="17"/>
        <w:rPr>
          <w:sz w:val="28"/>
          <w:szCs w:val="28"/>
        </w:rPr>
      </w:pPr>
      <w:r w:rsidRPr="00E82AD7">
        <w:rPr>
          <w:sz w:val="28"/>
          <w:szCs w:val="28"/>
        </w:rPr>
        <w:t>3.2. Chi phí (ước lượng):</w:t>
      </w:r>
    </w:p>
    <w:p w14:paraId="7CF7B11C" w14:textId="1ACFCE61" w:rsidR="00D93047" w:rsidRPr="00E82AD7" w:rsidRDefault="00000000">
      <w:pPr>
        <w:pStyle w:val="ListBullet"/>
        <w:numPr>
          <w:ilvl w:val="1"/>
          <w:numId w:val="1"/>
        </w:numPr>
        <w:spacing w:before="40" w:after="17"/>
        <w:ind w:left="850" w:hanging="397"/>
        <w:contextualSpacing w:val="0"/>
        <w:rPr>
          <w:sz w:val="28"/>
          <w:szCs w:val="28"/>
        </w:rPr>
      </w:pPr>
      <w:r w:rsidRPr="00E82AD7">
        <w:rPr>
          <w:sz w:val="28"/>
          <w:szCs w:val="28"/>
        </w:rPr>
        <w:t xml:space="preserve">Nhân sự: </w:t>
      </w:r>
      <w:r w:rsidR="004E73F6">
        <w:rPr>
          <w:sz w:val="28"/>
          <w:szCs w:val="28"/>
        </w:rPr>
        <w:t>640</w:t>
      </w:r>
      <w:r w:rsidRPr="00E82AD7">
        <w:rPr>
          <w:sz w:val="28"/>
          <w:szCs w:val="28"/>
        </w:rPr>
        <w:t xml:space="preserve"> giờ × </w:t>
      </w:r>
      <w:r w:rsidR="00BF4970">
        <w:rPr>
          <w:sz w:val="28"/>
          <w:szCs w:val="28"/>
        </w:rPr>
        <w:t>50</w:t>
      </w:r>
      <w:r w:rsidR="00BF4970">
        <w:rPr>
          <w:sz w:val="28"/>
          <w:szCs w:val="28"/>
          <w:lang w:val="vi-VN"/>
        </w:rPr>
        <w:t>.000</w:t>
      </w:r>
      <w:r w:rsidRPr="00E82AD7">
        <w:rPr>
          <w:sz w:val="28"/>
          <w:szCs w:val="28"/>
        </w:rPr>
        <w:t xml:space="preserve"> VNĐ/giờ</w:t>
      </w:r>
    </w:p>
    <w:p w14:paraId="4552769C" w14:textId="4B9D23FE" w:rsidR="00D93047" w:rsidRPr="00E82AD7" w:rsidRDefault="00000000">
      <w:pPr>
        <w:pStyle w:val="ListBullet"/>
        <w:numPr>
          <w:ilvl w:val="1"/>
          <w:numId w:val="1"/>
        </w:numPr>
        <w:spacing w:before="40" w:after="17"/>
        <w:ind w:left="850" w:hanging="397"/>
        <w:contextualSpacing w:val="0"/>
        <w:rPr>
          <w:sz w:val="28"/>
          <w:szCs w:val="28"/>
        </w:rPr>
      </w:pPr>
      <w:r w:rsidRPr="00E82AD7">
        <w:rPr>
          <w:sz w:val="28"/>
          <w:szCs w:val="28"/>
        </w:rPr>
        <w:t xml:space="preserve">Công cụ &amp; phần mềm: miễn phí / sử dụng bản community: </w:t>
      </w:r>
      <w:r w:rsidR="004E73F6">
        <w:rPr>
          <w:sz w:val="28"/>
          <w:szCs w:val="28"/>
        </w:rPr>
        <w:t>0</w:t>
      </w:r>
      <w:r w:rsidR="004E73F6">
        <w:rPr>
          <w:sz w:val="28"/>
          <w:szCs w:val="28"/>
          <w:lang w:val="vi-VN"/>
        </w:rPr>
        <w:t xml:space="preserve"> VNĐ</w:t>
      </w:r>
    </w:p>
    <w:p w14:paraId="079D06D5" w14:textId="58921F30" w:rsidR="00D93047" w:rsidRPr="00E82AD7" w:rsidRDefault="00000000">
      <w:pPr>
        <w:pStyle w:val="ListBullet"/>
        <w:numPr>
          <w:ilvl w:val="1"/>
          <w:numId w:val="1"/>
        </w:numPr>
        <w:spacing w:before="40" w:after="17"/>
        <w:ind w:left="850" w:hanging="397"/>
        <w:contextualSpacing w:val="0"/>
        <w:rPr>
          <w:sz w:val="28"/>
          <w:szCs w:val="28"/>
        </w:rPr>
      </w:pPr>
      <w:r w:rsidRPr="00E82AD7">
        <w:rPr>
          <w:sz w:val="28"/>
          <w:szCs w:val="28"/>
        </w:rPr>
        <w:t xml:space="preserve">Tổng chi phí ước lượng: </w:t>
      </w:r>
      <w:r w:rsidR="004E73F6">
        <w:rPr>
          <w:sz w:val="28"/>
          <w:szCs w:val="28"/>
        </w:rPr>
        <w:t>32</w:t>
      </w:r>
      <w:r w:rsidR="004E73F6">
        <w:rPr>
          <w:sz w:val="28"/>
          <w:szCs w:val="28"/>
          <w:lang w:val="vi-VN"/>
        </w:rPr>
        <w:t>.000.000</w:t>
      </w:r>
      <w:r w:rsidRPr="00E82AD7">
        <w:rPr>
          <w:sz w:val="28"/>
          <w:szCs w:val="28"/>
        </w:rPr>
        <w:t xml:space="preserve"> VNĐ</w:t>
      </w:r>
    </w:p>
    <w:p w14:paraId="2E1BC9C9" w14:textId="77777777" w:rsidR="00D93047" w:rsidRPr="00E82AD7" w:rsidRDefault="00D93047">
      <w:pPr>
        <w:spacing w:before="40" w:after="17"/>
        <w:rPr>
          <w:sz w:val="28"/>
          <w:szCs w:val="28"/>
        </w:rPr>
      </w:pPr>
    </w:p>
    <w:p w14:paraId="7B18E488" w14:textId="77777777" w:rsidR="00D93047" w:rsidRPr="00E82AD7" w:rsidRDefault="00000000">
      <w:pPr>
        <w:spacing w:before="40" w:after="17"/>
        <w:rPr>
          <w:sz w:val="28"/>
          <w:szCs w:val="28"/>
        </w:rPr>
      </w:pPr>
      <w:r w:rsidRPr="00E82AD7">
        <w:rPr>
          <w:sz w:val="28"/>
          <w:szCs w:val="28"/>
        </w:rPr>
        <w:t>3.3. Kế hoạch rủi ro (Risk Management Plan)</w:t>
      </w:r>
    </w:p>
    <w:tbl>
      <w:tblPr>
        <w:tblStyle w:val="TableGrid"/>
        <w:tblW w:w="0" w:type="auto"/>
        <w:tblLook w:val="04A0" w:firstRow="1" w:lastRow="0" w:firstColumn="1" w:lastColumn="0" w:noHBand="0" w:noVBand="1"/>
      </w:tblPr>
      <w:tblGrid>
        <w:gridCol w:w="562"/>
        <w:gridCol w:w="2127"/>
        <w:gridCol w:w="1134"/>
        <w:gridCol w:w="1417"/>
        <w:gridCol w:w="1276"/>
        <w:gridCol w:w="3112"/>
      </w:tblGrid>
      <w:tr w:rsidR="00C837A9" w14:paraId="6F618ED7" w14:textId="77777777" w:rsidTr="00C837A9">
        <w:tc>
          <w:tcPr>
            <w:tcW w:w="562" w:type="dxa"/>
          </w:tcPr>
          <w:p w14:paraId="49695448" w14:textId="5C98110F" w:rsidR="00C837A9" w:rsidRPr="00C837A9" w:rsidRDefault="00C837A9" w:rsidP="00C837A9">
            <w:pPr>
              <w:rPr>
                <w:b/>
                <w:bCs/>
                <w:lang w:val="vi-VN"/>
              </w:rPr>
            </w:pPr>
            <w:r w:rsidRPr="00C837A9">
              <w:rPr>
                <w:b/>
                <w:bCs/>
                <w:lang w:val="vi-VN"/>
              </w:rPr>
              <w:t>ID</w:t>
            </w:r>
          </w:p>
        </w:tc>
        <w:tc>
          <w:tcPr>
            <w:tcW w:w="2127" w:type="dxa"/>
          </w:tcPr>
          <w:p w14:paraId="68D321C6" w14:textId="27FB1B92" w:rsidR="00C837A9" w:rsidRPr="00C837A9" w:rsidRDefault="00C837A9" w:rsidP="00C837A9">
            <w:pPr>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37A9">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Rủi ro</w:t>
            </w:r>
          </w:p>
        </w:tc>
        <w:tc>
          <w:tcPr>
            <w:tcW w:w="1134" w:type="dxa"/>
          </w:tcPr>
          <w:p w14:paraId="06C39E0C" w14:textId="1EFA170D" w:rsidR="00C837A9" w:rsidRPr="00C837A9" w:rsidRDefault="00C837A9" w:rsidP="00C837A9">
            <w:pPr>
              <w:rPr>
                <w:b/>
                <w:bCs/>
                <w:lang w:val="vi-VN"/>
              </w:rPr>
            </w:pPr>
            <w:r w:rsidRPr="00C837A9">
              <w:rPr>
                <w:b/>
                <w:bCs/>
              </w:rPr>
              <w:t>Xác</w:t>
            </w:r>
            <w:r w:rsidRPr="00C837A9">
              <w:rPr>
                <w:b/>
                <w:bCs/>
                <w:lang w:val="vi-VN"/>
              </w:rPr>
              <w:t xml:space="preserve"> suất</w:t>
            </w:r>
          </w:p>
        </w:tc>
        <w:tc>
          <w:tcPr>
            <w:tcW w:w="1417" w:type="dxa"/>
          </w:tcPr>
          <w:p w14:paraId="1992E22B" w14:textId="5FC31100" w:rsidR="00C837A9" w:rsidRPr="00C837A9" w:rsidRDefault="00C837A9" w:rsidP="00C837A9">
            <w:pPr>
              <w:rPr>
                <w:b/>
                <w:bCs/>
                <w:lang w:val="vi-VN"/>
              </w:rPr>
            </w:pPr>
            <w:r w:rsidRPr="00C837A9">
              <w:rPr>
                <w:b/>
                <w:bCs/>
              </w:rPr>
              <w:t>Ảnh</w:t>
            </w:r>
            <w:r w:rsidRPr="00C837A9">
              <w:rPr>
                <w:b/>
                <w:bCs/>
                <w:lang w:val="vi-VN"/>
              </w:rPr>
              <w:t xml:space="preserve"> hưởng</w:t>
            </w:r>
          </w:p>
        </w:tc>
        <w:tc>
          <w:tcPr>
            <w:tcW w:w="1276" w:type="dxa"/>
          </w:tcPr>
          <w:p w14:paraId="32FB3AC1" w14:textId="1FCB81D3" w:rsidR="00C837A9" w:rsidRPr="00C837A9" w:rsidRDefault="00C837A9" w:rsidP="00C837A9">
            <w:pPr>
              <w:rPr>
                <w:b/>
                <w:bCs/>
                <w:lang w:val="vi-VN"/>
              </w:rPr>
            </w:pPr>
            <w:r w:rsidRPr="00C837A9">
              <w:rPr>
                <w:b/>
                <w:bCs/>
              </w:rPr>
              <w:t>Mức</w:t>
            </w:r>
            <w:r w:rsidRPr="00C837A9">
              <w:rPr>
                <w:b/>
                <w:bCs/>
                <w:lang w:val="vi-VN"/>
              </w:rPr>
              <w:t xml:space="preserve"> độ</w:t>
            </w:r>
          </w:p>
        </w:tc>
        <w:tc>
          <w:tcPr>
            <w:tcW w:w="3112" w:type="dxa"/>
          </w:tcPr>
          <w:p w14:paraId="6B09BB41" w14:textId="110DB272" w:rsidR="00C837A9" w:rsidRPr="00C837A9" w:rsidRDefault="00C837A9" w:rsidP="00C837A9">
            <w:pPr>
              <w:rPr>
                <w:b/>
                <w:bCs/>
                <w:lang w:val="vi-VN"/>
              </w:rPr>
            </w:pPr>
            <w:r w:rsidRPr="00C837A9">
              <w:rPr>
                <w:b/>
                <w:bCs/>
              </w:rPr>
              <w:t>Biện</w:t>
            </w:r>
            <w:r w:rsidRPr="00C837A9">
              <w:rPr>
                <w:b/>
                <w:bCs/>
                <w:lang w:val="vi-VN"/>
              </w:rPr>
              <w:t xml:space="preserve"> pháp ứng phó</w:t>
            </w:r>
          </w:p>
        </w:tc>
      </w:tr>
      <w:tr w:rsidR="00C837A9" w14:paraId="7DC4AB5E" w14:textId="77777777" w:rsidTr="00C837A9">
        <w:tc>
          <w:tcPr>
            <w:tcW w:w="562" w:type="dxa"/>
          </w:tcPr>
          <w:p w14:paraId="0CB1D368" w14:textId="621C38CC" w:rsidR="00C837A9" w:rsidRDefault="00C837A9" w:rsidP="00C837A9">
            <w:r>
              <w:t>R1</w:t>
            </w:r>
          </w:p>
        </w:tc>
        <w:tc>
          <w:tcPr>
            <w:tcW w:w="2127" w:type="dxa"/>
          </w:tcPr>
          <w:p w14:paraId="1D07F5A7" w14:textId="7BEC4D6D" w:rsidR="00C837A9" w:rsidRPr="00C837A9" w:rsidRDefault="00C837A9" w:rsidP="00C837A9">
            <w:pPr>
              <w:rPr>
                <w:lang w:val="vi-VN"/>
              </w:rPr>
            </w:pPr>
            <w:r>
              <w:t>Trễ</w:t>
            </w:r>
            <w:r>
              <w:rPr>
                <w:lang w:val="vi-VN"/>
              </w:rPr>
              <w:t xml:space="preserve"> tiến độ yêu cầu</w:t>
            </w:r>
          </w:p>
        </w:tc>
        <w:tc>
          <w:tcPr>
            <w:tcW w:w="1134" w:type="dxa"/>
          </w:tcPr>
          <w:p w14:paraId="5567DC56" w14:textId="7E712629" w:rsidR="00C837A9" w:rsidRDefault="00C837A9" w:rsidP="00C837A9">
            <w:r>
              <w:t>Cao</w:t>
            </w:r>
          </w:p>
        </w:tc>
        <w:tc>
          <w:tcPr>
            <w:tcW w:w="1417" w:type="dxa"/>
          </w:tcPr>
          <w:p w14:paraId="0C7CB2D3" w14:textId="5DB87CD6" w:rsidR="00C837A9" w:rsidRDefault="00C837A9" w:rsidP="00C837A9">
            <w:r>
              <w:t>Cao</w:t>
            </w:r>
          </w:p>
        </w:tc>
        <w:tc>
          <w:tcPr>
            <w:tcW w:w="1276" w:type="dxa"/>
          </w:tcPr>
          <w:p w14:paraId="26E50B7E" w14:textId="7AACC5D3" w:rsidR="00C837A9" w:rsidRPr="00C837A9" w:rsidRDefault="00C837A9" w:rsidP="00C837A9">
            <w:pPr>
              <w:rPr>
                <w:lang w:val="vi-VN"/>
              </w:rPr>
            </w:pPr>
            <w:r>
              <w:t>Nguy</w:t>
            </w:r>
            <w:r>
              <w:rPr>
                <w:lang w:val="vi-VN"/>
              </w:rPr>
              <w:t xml:space="preserve"> kịch</w:t>
            </w:r>
          </w:p>
        </w:tc>
        <w:tc>
          <w:tcPr>
            <w:tcW w:w="3112" w:type="dxa"/>
          </w:tcPr>
          <w:p w14:paraId="3BF69526" w14:textId="0A1062B2" w:rsidR="00C837A9" w:rsidRPr="00C837A9" w:rsidRDefault="00C837A9" w:rsidP="00C837A9">
            <w:pPr>
              <w:rPr>
                <w:lang w:val="vi-VN"/>
              </w:rPr>
            </w:pPr>
            <w:r w:rsidRPr="00C837A9">
              <w:t>Phân công thêm nhân lực cho khâu phân tích, trao đổi thường xuyên với khách hàng để làm rõ yêu cầu.</w:t>
            </w:r>
          </w:p>
        </w:tc>
      </w:tr>
      <w:tr w:rsidR="00C837A9" w14:paraId="722230B9" w14:textId="77777777" w:rsidTr="00C837A9">
        <w:tc>
          <w:tcPr>
            <w:tcW w:w="562" w:type="dxa"/>
          </w:tcPr>
          <w:p w14:paraId="7CEF29CF" w14:textId="0D132A6C" w:rsidR="00C837A9" w:rsidRDefault="00C837A9" w:rsidP="00C837A9">
            <w:r w:rsidRPr="00C837A9">
              <w:t>R2</w:t>
            </w:r>
          </w:p>
        </w:tc>
        <w:tc>
          <w:tcPr>
            <w:tcW w:w="2127" w:type="dxa"/>
          </w:tcPr>
          <w:p w14:paraId="7E23E35B" w14:textId="68A7D0B8" w:rsidR="00C837A9" w:rsidRDefault="00C837A9" w:rsidP="00C837A9">
            <w:r w:rsidRPr="00C837A9">
              <w:t>Nhân sự nghỉ việc</w:t>
            </w:r>
          </w:p>
        </w:tc>
        <w:tc>
          <w:tcPr>
            <w:tcW w:w="1134" w:type="dxa"/>
          </w:tcPr>
          <w:p w14:paraId="41D60F52" w14:textId="1C217978" w:rsidR="00C837A9" w:rsidRDefault="00C837A9" w:rsidP="00C837A9">
            <w:r w:rsidRPr="00C837A9">
              <w:t>TB</w:t>
            </w:r>
          </w:p>
        </w:tc>
        <w:tc>
          <w:tcPr>
            <w:tcW w:w="1417" w:type="dxa"/>
          </w:tcPr>
          <w:p w14:paraId="4C16A0F8" w14:textId="2547640D" w:rsidR="00C837A9" w:rsidRDefault="00C837A9" w:rsidP="00C837A9">
            <w:r>
              <w:t>Cao</w:t>
            </w:r>
          </w:p>
        </w:tc>
        <w:tc>
          <w:tcPr>
            <w:tcW w:w="1276" w:type="dxa"/>
          </w:tcPr>
          <w:p w14:paraId="1B2A1E51" w14:textId="4133FB9D" w:rsidR="00C837A9" w:rsidRDefault="00C837A9" w:rsidP="00C837A9">
            <w:r>
              <w:t>Cao</w:t>
            </w:r>
          </w:p>
        </w:tc>
        <w:tc>
          <w:tcPr>
            <w:tcW w:w="3112" w:type="dxa"/>
          </w:tcPr>
          <w:p w14:paraId="39D9C332" w14:textId="1FCCB868" w:rsidR="00C837A9" w:rsidRDefault="00C837A9" w:rsidP="00C837A9">
            <w:r w:rsidRPr="00C837A9">
              <w:t>Có kế hoạch dự phòng cho từng thành viên. Nhóm trưởng sẵn sàng hỗ trợ các thành viên khác khi cần thiết.</w:t>
            </w:r>
          </w:p>
        </w:tc>
      </w:tr>
      <w:tr w:rsidR="00C837A9" w14:paraId="738E239F" w14:textId="77777777" w:rsidTr="00C837A9">
        <w:tc>
          <w:tcPr>
            <w:tcW w:w="562" w:type="dxa"/>
          </w:tcPr>
          <w:p w14:paraId="24B42810" w14:textId="66749B34" w:rsidR="00C837A9" w:rsidRDefault="00C837A9" w:rsidP="00C837A9">
            <w:r w:rsidRPr="00C837A9">
              <w:t>R3</w:t>
            </w:r>
          </w:p>
        </w:tc>
        <w:tc>
          <w:tcPr>
            <w:tcW w:w="2127" w:type="dxa"/>
          </w:tcPr>
          <w:p w14:paraId="2E71B538" w14:textId="2B5FF5E6" w:rsidR="00C837A9" w:rsidRDefault="00C837A9" w:rsidP="00C837A9">
            <w:r w:rsidRPr="00C837A9">
              <w:t>Lỗi kỹ thuật phức tạp</w:t>
            </w:r>
          </w:p>
        </w:tc>
        <w:tc>
          <w:tcPr>
            <w:tcW w:w="1134" w:type="dxa"/>
          </w:tcPr>
          <w:p w14:paraId="5B420327" w14:textId="7882D169" w:rsidR="00C837A9" w:rsidRDefault="00C837A9" w:rsidP="00C837A9">
            <w:r>
              <w:t>TB</w:t>
            </w:r>
          </w:p>
        </w:tc>
        <w:tc>
          <w:tcPr>
            <w:tcW w:w="1417" w:type="dxa"/>
          </w:tcPr>
          <w:p w14:paraId="0E7FD8E5" w14:textId="03F6EEE4" w:rsidR="00C837A9" w:rsidRDefault="00C837A9" w:rsidP="00C837A9">
            <w:r>
              <w:t>Cao</w:t>
            </w:r>
          </w:p>
        </w:tc>
        <w:tc>
          <w:tcPr>
            <w:tcW w:w="1276" w:type="dxa"/>
          </w:tcPr>
          <w:p w14:paraId="59B087FB" w14:textId="3837F6DD" w:rsidR="00C837A9" w:rsidRDefault="00C837A9" w:rsidP="00C837A9">
            <w:r>
              <w:t>Cao</w:t>
            </w:r>
          </w:p>
        </w:tc>
        <w:tc>
          <w:tcPr>
            <w:tcW w:w="3112" w:type="dxa"/>
          </w:tcPr>
          <w:p w14:paraId="645D8A43" w14:textId="2E64D053" w:rsidR="00C837A9" w:rsidRPr="00C837A9" w:rsidRDefault="00C837A9" w:rsidP="00C837A9">
            <w:r w:rsidRPr="00C837A9">
              <w:t>Tăng cường thời gian nghiên cứu công nghệ mới, tìm kiếm giải pháp trên diễn đàn, phân chia nhiệm vụ nhỏ để dễ quản lý.</w:t>
            </w:r>
          </w:p>
        </w:tc>
      </w:tr>
    </w:tbl>
    <w:p w14:paraId="02B06472" w14:textId="77777777" w:rsidR="00D93047" w:rsidRPr="00E82AD7" w:rsidRDefault="00D93047">
      <w:pPr>
        <w:pStyle w:val="Heading1"/>
        <w:spacing w:before="40" w:after="17"/>
        <w:rPr>
          <w:rFonts w:ascii="Times New Roman" w:hAnsi="Times New Roman"/>
        </w:rPr>
      </w:pPr>
    </w:p>
    <w:p w14:paraId="440A0FA1" w14:textId="77777777" w:rsidR="00D93047" w:rsidRPr="00E82AD7" w:rsidRDefault="00000000">
      <w:pPr>
        <w:pStyle w:val="Heading1"/>
        <w:spacing w:before="40" w:after="17"/>
        <w:rPr>
          <w:rFonts w:ascii="Times New Roman" w:hAnsi="Times New Roman"/>
        </w:rPr>
      </w:pPr>
      <w:r w:rsidRPr="00E82AD7">
        <w:rPr>
          <w:rFonts w:ascii="Times New Roman" w:hAnsi="Times New Roman"/>
        </w:rPr>
        <w:t>4. QUẢN LÝ YÊU CẦU</w:t>
      </w:r>
    </w:p>
    <w:p w14:paraId="7C86703E" w14:textId="0D7F540C" w:rsidR="00D93047" w:rsidRDefault="0053725C">
      <w:pPr>
        <w:pStyle w:val="Heading1"/>
        <w:spacing w:before="40" w:after="17"/>
        <w:rPr>
          <w:rFonts w:ascii="Times New Roman" w:hAnsi="Times New Roman"/>
          <w:lang w:val="vi-VN"/>
        </w:rPr>
      </w:pPr>
      <w:r>
        <w:rPr>
          <w:rFonts w:ascii="Times New Roman" w:hAnsi="Times New Roman"/>
        </w:rPr>
        <w:t>4</w:t>
      </w:r>
      <w:r>
        <w:rPr>
          <w:rFonts w:ascii="Times New Roman" w:hAnsi="Times New Roman"/>
          <w:lang w:val="vi-VN"/>
        </w:rPr>
        <w:t>.1. Phân tích yêu cầu bài toán</w:t>
      </w:r>
    </w:p>
    <w:p w14:paraId="7B458B5B" w14:textId="6921AFA7" w:rsidR="0053725C" w:rsidRPr="0053725C" w:rsidRDefault="0053725C" w:rsidP="0053725C">
      <w:pPr>
        <w:pStyle w:val="ListBullet"/>
        <w:numPr>
          <w:ilvl w:val="0"/>
          <w:numId w:val="13"/>
        </w:numPr>
        <w:rPr>
          <w:sz w:val="28"/>
          <w:szCs w:val="28"/>
          <w:lang w:val="vi-VN"/>
        </w:rPr>
      </w:pPr>
      <w:r w:rsidRPr="0053725C">
        <w:rPr>
          <w:b/>
          <w:bCs/>
          <w:sz w:val="28"/>
          <w:szCs w:val="28"/>
          <w:lang w:val="vi-VN"/>
        </w:rPr>
        <w:t>Hiện trạng:</w:t>
      </w:r>
      <w:r w:rsidRPr="0053725C">
        <w:rPr>
          <w:sz w:val="28"/>
          <w:szCs w:val="28"/>
          <w:lang w:val="vi-VN"/>
        </w:rPr>
        <w:t xml:space="preserve"> Trường hiện đang quản lý thông tin sinh viên, điểm số, môn học và lớp học chủ yếu qua các file Excel và hồ sơ giấy tờ.</w:t>
      </w:r>
    </w:p>
    <w:p w14:paraId="36002423" w14:textId="56C34B94" w:rsidR="0053725C" w:rsidRPr="0053725C" w:rsidRDefault="0053725C" w:rsidP="0053725C">
      <w:pPr>
        <w:pStyle w:val="ListBullet"/>
        <w:numPr>
          <w:ilvl w:val="0"/>
          <w:numId w:val="13"/>
        </w:numPr>
        <w:rPr>
          <w:sz w:val="28"/>
          <w:szCs w:val="28"/>
          <w:lang w:val="vi-VN"/>
        </w:rPr>
      </w:pPr>
      <w:r w:rsidRPr="0053725C">
        <w:rPr>
          <w:b/>
          <w:bCs/>
          <w:sz w:val="28"/>
          <w:szCs w:val="28"/>
          <w:lang w:val="vi-VN"/>
        </w:rPr>
        <w:t>Vấn đề tồn tại:</w:t>
      </w:r>
      <w:r w:rsidRPr="0053725C">
        <w:rPr>
          <w:sz w:val="28"/>
          <w:szCs w:val="28"/>
          <w:lang w:val="vi-VN"/>
        </w:rPr>
        <w:t xml:space="preserve"> Dữ liệu sinh viên phân tán, khó đồng bộ, dễ xảy ra sai sót và thất lạc. Giảng viên và cán bộ tốn nhiều thời gian tra cứu, tổng hợp thông tin. Sinh viên thiếu một kênh chính thức để xem thông tin, điểm thi một cách hệ </w:t>
      </w:r>
      <w:r w:rsidRPr="0053725C">
        <w:rPr>
          <w:sz w:val="28"/>
          <w:szCs w:val="28"/>
          <w:lang w:val="vi-VN"/>
        </w:rPr>
        <w:lastRenderedPageBreak/>
        <w:t>thống. Ban chủ nhiệm thiếu các báo cáo trực quan để đưa ra quyết định kịp thời.</w:t>
      </w:r>
    </w:p>
    <w:p w14:paraId="3E7712C7" w14:textId="1D6A78A4" w:rsidR="0053725C" w:rsidRDefault="0053725C" w:rsidP="0053725C">
      <w:pPr>
        <w:pStyle w:val="ListBullet"/>
        <w:numPr>
          <w:ilvl w:val="0"/>
          <w:numId w:val="13"/>
        </w:numPr>
        <w:rPr>
          <w:sz w:val="28"/>
          <w:szCs w:val="28"/>
          <w:lang w:val="vi-VN"/>
        </w:rPr>
      </w:pPr>
      <w:r w:rsidRPr="0053725C">
        <w:rPr>
          <w:b/>
          <w:bCs/>
          <w:sz w:val="28"/>
          <w:szCs w:val="28"/>
          <w:lang w:val="vi-VN"/>
        </w:rPr>
        <w:t>Yêu cầu tổng quát:</w:t>
      </w:r>
      <w:r w:rsidRPr="0053725C">
        <w:rPr>
          <w:sz w:val="28"/>
          <w:szCs w:val="28"/>
          <w:lang w:val="vi-VN"/>
        </w:rPr>
        <w:t xml:space="preserve"> Xây dựng một website quản lý tập trung toàn bộ thông tin sinh viên của Nhà trường. Hệ thống cho phép quản lý các thông tin chính: hồ sơ sinh viên, lớp học, môn học, điểm số và chương trình đào tạo. Cung cấp công cụ để giảng viên có thể cập nhật điểm số, sinh viên có thể xem thông tin và điểm, và hệ thống cần có chức năng phân quyền rõ ràng cho các đối tượng người dùng: Admin, Giảng viên và Sinh viên.</w:t>
      </w:r>
    </w:p>
    <w:p w14:paraId="516805DE" w14:textId="10B5954E" w:rsidR="0053725C" w:rsidRDefault="0053725C" w:rsidP="0053725C">
      <w:pPr>
        <w:pStyle w:val="ListBullet"/>
        <w:numPr>
          <w:ilvl w:val="0"/>
          <w:numId w:val="0"/>
        </w:numPr>
        <w:ind w:left="360" w:hanging="360"/>
        <w:rPr>
          <w:sz w:val="28"/>
          <w:szCs w:val="28"/>
          <w:lang w:val="vi-VN"/>
        </w:rPr>
      </w:pPr>
      <w:r>
        <w:rPr>
          <w:sz w:val="28"/>
          <w:szCs w:val="28"/>
          <w:lang w:val="vi-VN"/>
        </w:rPr>
        <w:t>4.2. Mục tiêu và giá trị mang lại</w:t>
      </w:r>
    </w:p>
    <w:tbl>
      <w:tblPr>
        <w:tblStyle w:val="TableGrid"/>
        <w:tblW w:w="0" w:type="auto"/>
        <w:tblInd w:w="360" w:type="dxa"/>
        <w:tblLook w:val="04A0" w:firstRow="1" w:lastRow="0" w:firstColumn="1" w:lastColumn="0" w:noHBand="0" w:noVBand="1"/>
      </w:tblPr>
      <w:tblGrid>
        <w:gridCol w:w="4633"/>
        <w:gridCol w:w="4635"/>
      </w:tblGrid>
      <w:tr w:rsidR="0053725C" w14:paraId="246F39FD" w14:textId="77777777" w:rsidTr="0053725C">
        <w:tc>
          <w:tcPr>
            <w:tcW w:w="4814" w:type="dxa"/>
          </w:tcPr>
          <w:p w14:paraId="4CCF0E08" w14:textId="29CAEE2D" w:rsidR="0053725C" w:rsidRDefault="0053725C" w:rsidP="0053725C">
            <w:pPr>
              <w:pStyle w:val="ListBullet"/>
              <w:numPr>
                <w:ilvl w:val="0"/>
                <w:numId w:val="0"/>
              </w:numPr>
              <w:rPr>
                <w:sz w:val="28"/>
                <w:szCs w:val="28"/>
                <w:lang w:val="vi-VN"/>
              </w:rPr>
            </w:pPr>
            <w:r>
              <w:rPr>
                <w:sz w:val="28"/>
                <w:szCs w:val="28"/>
                <w:lang w:val="vi-VN"/>
              </w:rPr>
              <w:t>Mục tiêu</w:t>
            </w:r>
          </w:p>
        </w:tc>
        <w:tc>
          <w:tcPr>
            <w:tcW w:w="4814" w:type="dxa"/>
          </w:tcPr>
          <w:p w14:paraId="3E5A2CA3" w14:textId="1BC7AF2D" w:rsidR="0053725C" w:rsidRDefault="0053725C" w:rsidP="0053725C">
            <w:pPr>
              <w:pStyle w:val="ListBullet"/>
              <w:numPr>
                <w:ilvl w:val="0"/>
                <w:numId w:val="0"/>
              </w:numPr>
              <w:rPr>
                <w:sz w:val="28"/>
                <w:szCs w:val="28"/>
                <w:lang w:val="vi-VN"/>
              </w:rPr>
            </w:pPr>
            <w:r>
              <w:rPr>
                <w:sz w:val="28"/>
                <w:szCs w:val="28"/>
                <w:lang w:val="vi-VN"/>
              </w:rPr>
              <w:t>Giá trị mang lại</w:t>
            </w:r>
          </w:p>
        </w:tc>
      </w:tr>
      <w:tr w:rsidR="0053725C" w14:paraId="56349256" w14:textId="77777777" w:rsidTr="0053725C">
        <w:tc>
          <w:tcPr>
            <w:tcW w:w="4814" w:type="dxa"/>
          </w:tcPr>
          <w:p w14:paraId="5A107168" w14:textId="61339B77" w:rsidR="0053725C" w:rsidRDefault="0053725C" w:rsidP="0053725C">
            <w:pPr>
              <w:pStyle w:val="ListBullet"/>
              <w:numPr>
                <w:ilvl w:val="0"/>
                <w:numId w:val="0"/>
              </w:numPr>
              <w:rPr>
                <w:sz w:val="28"/>
                <w:szCs w:val="28"/>
                <w:lang w:val="vi-VN"/>
              </w:rPr>
            </w:pPr>
            <w:r w:rsidRPr="0053725C">
              <w:rPr>
                <w:sz w:val="28"/>
                <w:szCs w:val="28"/>
              </w:rPr>
              <w:t>Số hóa và tập trung hóa toàn bộ dữ liệu sinh viên của Nhà trường.</w:t>
            </w:r>
          </w:p>
        </w:tc>
        <w:tc>
          <w:tcPr>
            <w:tcW w:w="4814" w:type="dxa"/>
          </w:tcPr>
          <w:p w14:paraId="43DB7C19" w14:textId="14759672" w:rsidR="0053725C" w:rsidRDefault="0053725C" w:rsidP="0053725C">
            <w:pPr>
              <w:pStyle w:val="ListBullet"/>
              <w:numPr>
                <w:ilvl w:val="0"/>
                <w:numId w:val="0"/>
              </w:numPr>
              <w:rPr>
                <w:sz w:val="28"/>
                <w:szCs w:val="28"/>
                <w:lang w:val="vi-VN"/>
              </w:rPr>
            </w:pPr>
            <w:r w:rsidRPr="0053725C">
              <w:rPr>
                <w:b/>
                <w:bCs/>
                <w:sz w:val="28"/>
                <w:szCs w:val="28"/>
              </w:rPr>
              <w:t>Ngắn hạn:</w:t>
            </w:r>
            <w:r w:rsidRPr="0053725C">
              <w:rPr>
                <w:sz w:val="28"/>
                <w:szCs w:val="28"/>
              </w:rPr>
              <w:t xml:space="preserve"> Giảm </w:t>
            </w:r>
            <w:r>
              <w:rPr>
                <w:sz w:val="28"/>
                <w:szCs w:val="28"/>
              </w:rPr>
              <w:t>9</w:t>
            </w:r>
            <w:r w:rsidRPr="0053725C">
              <w:rPr>
                <w:sz w:val="28"/>
                <w:szCs w:val="28"/>
              </w:rPr>
              <w:t>0% thời gian cho việc tra cứu và tổng hợp thông tin sinh viên so với phương pháp thủ công.</w:t>
            </w:r>
          </w:p>
        </w:tc>
      </w:tr>
      <w:tr w:rsidR="0053725C" w14:paraId="72A321EC" w14:textId="77777777" w:rsidTr="0053725C">
        <w:tc>
          <w:tcPr>
            <w:tcW w:w="4814" w:type="dxa"/>
          </w:tcPr>
          <w:p w14:paraId="39DEE37B" w14:textId="21DED517" w:rsidR="0053725C" w:rsidRDefault="00AA356E" w:rsidP="0053725C">
            <w:pPr>
              <w:pStyle w:val="ListBullet"/>
              <w:numPr>
                <w:ilvl w:val="0"/>
                <w:numId w:val="0"/>
              </w:numPr>
              <w:rPr>
                <w:sz w:val="28"/>
                <w:szCs w:val="28"/>
                <w:lang w:val="vi-VN"/>
              </w:rPr>
            </w:pPr>
            <w:r w:rsidRPr="00AA356E">
              <w:rPr>
                <w:sz w:val="28"/>
                <w:szCs w:val="28"/>
              </w:rPr>
              <w:t>Cung cấp một cổng thông tin chính thức và tiện lợi cho sinh viên và giảng viên.</w:t>
            </w:r>
          </w:p>
        </w:tc>
        <w:tc>
          <w:tcPr>
            <w:tcW w:w="4814" w:type="dxa"/>
          </w:tcPr>
          <w:p w14:paraId="36C9B14A" w14:textId="0C066069" w:rsidR="0053725C" w:rsidRDefault="00AA356E" w:rsidP="0053725C">
            <w:pPr>
              <w:pStyle w:val="ListBullet"/>
              <w:numPr>
                <w:ilvl w:val="0"/>
                <w:numId w:val="0"/>
              </w:numPr>
              <w:rPr>
                <w:sz w:val="28"/>
                <w:szCs w:val="28"/>
                <w:lang w:val="vi-VN"/>
              </w:rPr>
            </w:pPr>
            <w:r w:rsidRPr="00AA356E">
              <w:rPr>
                <w:b/>
                <w:bCs/>
                <w:sz w:val="28"/>
                <w:szCs w:val="28"/>
              </w:rPr>
              <w:t>Trung hạn:</w:t>
            </w:r>
            <w:r w:rsidRPr="00AA356E">
              <w:rPr>
                <w:sz w:val="28"/>
                <w:szCs w:val="28"/>
              </w:rPr>
              <w:t xml:space="preserve"> Cải thiện sự hài lòng của sinh viên và giảng viên, tăng hiệu quả tương tác và trao đổi thông tin.</w:t>
            </w:r>
          </w:p>
        </w:tc>
      </w:tr>
      <w:tr w:rsidR="0053725C" w14:paraId="5F7B9CEE" w14:textId="77777777" w:rsidTr="0053725C">
        <w:tc>
          <w:tcPr>
            <w:tcW w:w="4814" w:type="dxa"/>
          </w:tcPr>
          <w:p w14:paraId="775943DB" w14:textId="13ED81AE" w:rsidR="0053725C" w:rsidRDefault="00AA356E" w:rsidP="0053725C">
            <w:pPr>
              <w:pStyle w:val="ListBullet"/>
              <w:numPr>
                <w:ilvl w:val="0"/>
                <w:numId w:val="0"/>
              </w:numPr>
              <w:rPr>
                <w:sz w:val="28"/>
                <w:szCs w:val="28"/>
                <w:lang w:val="vi-VN"/>
              </w:rPr>
            </w:pPr>
            <w:r w:rsidRPr="00AA356E">
              <w:rPr>
                <w:sz w:val="28"/>
                <w:szCs w:val="28"/>
              </w:rPr>
              <w:t>Giảm thiểu sai sót và rủi ro trong quá trình nhập liệu và quản lý thông tin.</w:t>
            </w:r>
          </w:p>
        </w:tc>
        <w:tc>
          <w:tcPr>
            <w:tcW w:w="4814" w:type="dxa"/>
          </w:tcPr>
          <w:p w14:paraId="368D22C4" w14:textId="7796F76B" w:rsidR="0053725C" w:rsidRDefault="00AA356E" w:rsidP="00AA356E">
            <w:pPr>
              <w:pStyle w:val="ListBullet"/>
              <w:numPr>
                <w:ilvl w:val="0"/>
                <w:numId w:val="0"/>
              </w:numPr>
              <w:rPr>
                <w:sz w:val="28"/>
                <w:szCs w:val="28"/>
                <w:lang w:val="vi-VN"/>
              </w:rPr>
            </w:pPr>
            <w:r w:rsidRPr="00AA356E">
              <w:rPr>
                <w:b/>
                <w:bCs/>
                <w:sz w:val="28"/>
                <w:szCs w:val="28"/>
              </w:rPr>
              <w:t>Dài hạn:</w:t>
            </w:r>
            <w:r w:rsidRPr="00AA356E">
              <w:rPr>
                <w:sz w:val="28"/>
                <w:szCs w:val="28"/>
              </w:rPr>
              <w:t xml:space="preserve"> Xây dựng nền tảng dữ liệu vững chắc, sẵn sàng cho việc mở rộng và tích hợp các chức năng quản lý giáo dục khác trong tương lai.</w:t>
            </w:r>
          </w:p>
        </w:tc>
      </w:tr>
      <w:tr w:rsidR="0053725C" w14:paraId="27E20D95" w14:textId="77777777" w:rsidTr="0053725C">
        <w:tc>
          <w:tcPr>
            <w:tcW w:w="4814" w:type="dxa"/>
          </w:tcPr>
          <w:p w14:paraId="24404D99" w14:textId="0C91D42A" w:rsidR="0053725C" w:rsidRDefault="00AA356E" w:rsidP="0053725C">
            <w:pPr>
              <w:pStyle w:val="ListBullet"/>
              <w:numPr>
                <w:ilvl w:val="0"/>
                <w:numId w:val="0"/>
              </w:numPr>
              <w:rPr>
                <w:sz w:val="28"/>
                <w:szCs w:val="28"/>
                <w:lang w:val="vi-VN"/>
              </w:rPr>
            </w:pPr>
            <w:r w:rsidRPr="00AA356E">
              <w:rPr>
                <w:sz w:val="28"/>
                <w:szCs w:val="28"/>
              </w:rPr>
              <w:t>Hỗ trợ ban chủ nhiệm Nhà trường có cái nhìn tổng quan về tình hình học tập thông qua các báo cáo thống kê.</w:t>
            </w:r>
          </w:p>
        </w:tc>
        <w:tc>
          <w:tcPr>
            <w:tcW w:w="4814" w:type="dxa"/>
          </w:tcPr>
          <w:p w14:paraId="51EDB914" w14:textId="105FAC42" w:rsidR="0053725C" w:rsidRDefault="00AA356E" w:rsidP="0053725C">
            <w:pPr>
              <w:pStyle w:val="ListBullet"/>
              <w:numPr>
                <w:ilvl w:val="0"/>
                <w:numId w:val="0"/>
              </w:numPr>
              <w:rPr>
                <w:sz w:val="28"/>
                <w:szCs w:val="28"/>
                <w:lang w:val="vi-VN"/>
              </w:rPr>
            </w:pPr>
            <w:r w:rsidRPr="00AA356E">
              <w:rPr>
                <w:sz w:val="28"/>
                <w:szCs w:val="28"/>
              </w:rPr>
              <w:t>Nâng cao hiệu quả quản lý và hỗ trợ ban lãnh đạo đưa ra quyết định dựa trên dữ liệu chính xác và kịp thời.</w:t>
            </w:r>
          </w:p>
        </w:tc>
      </w:tr>
    </w:tbl>
    <w:p w14:paraId="6B5E04F2" w14:textId="77777777" w:rsidR="0053725C" w:rsidRPr="0053725C" w:rsidRDefault="0053725C" w:rsidP="0053725C">
      <w:pPr>
        <w:pStyle w:val="ListBullet"/>
        <w:numPr>
          <w:ilvl w:val="0"/>
          <w:numId w:val="0"/>
        </w:numPr>
        <w:ind w:left="360" w:hanging="360"/>
        <w:rPr>
          <w:sz w:val="28"/>
          <w:szCs w:val="28"/>
          <w:lang w:val="vi-VN"/>
        </w:rPr>
      </w:pPr>
    </w:p>
    <w:p w14:paraId="5A7EEEFA" w14:textId="4A10AE8A" w:rsidR="0053725C" w:rsidRPr="0053725C" w:rsidRDefault="0053725C" w:rsidP="0053725C">
      <w:pPr>
        <w:rPr>
          <w:lang w:val="vi-VN"/>
        </w:rPr>
      </w:pPr>
    </w:p>
    <w:p w14:paraId="4C8CF076" w14:textId="77777777" w:rsidR="00D93047" w:rsidRPr="00E82AD7" w:rsidRDefault="00000000">
      <w:pPr>
        <w:pStyle w:val="Heading1"/>
        <w:spacing w:before="40" w:after="17"/>
        <w:rPr>
          <w:rFonts w:ascii="Times New Roman" w:hAnsi="Times New Roman"/>
        </w:rPr>
      </w:pPr>
      <w:r w:rsidRPr="00E82AD7">
        <w:rPr>
          <w:rFonts w:ascii="Times New Roman" w:hAnsi="Times New Roman"/>
        </w:rPr>
        <w:t>5. PHÂN CÔNG CÔNG VIỆC</w:t>
      </w:r>
    </w:p>
    <w:tbl>
      <w:tblPr>
        <w:tblStyle w:val="TableGrid"/>
        <w:tblW w:w="9300" w:type="dxa"/>
        <w:tblLayout w:type="fixed"/>
        <w:tblLook w:val="04A0" w:firstRow="1" w:lastRow="0" w:firstColumn="1" w:lastColumn="0" w:noHBand="0" w:noVBand="1"/>
      </w:tblPr>
      <w:tblGrid>
        <w:gridCol w:w="3114"/>
        <w:gridCol w:w="4394"/>
        <w:gridCol w:w="1792"/>
      </w:tblGrid>
      <w:tr w:rsidR="00D93047" w:rsidRPr="00E82AD7" w14:paraId="77133566" w14:textId="77777777" w:rsidTr="000D00C9">
        <w:tc>
          <w:tcPr>
            <w:tcW w:w="3114" w:type="dxa"/>
          </w:tcPr>
          <w:p w14:paraId="55F1B51C" w14:textId="77777777" w:rsidR="00D93047" w:rsidRPr="00E82AD7" w:rsidRDefault="00000000">
            <w:pPr>
              <w:spacing w:before="40" w:after="17"/>
              <w:jc w:val="center"/>
              <w:rPr>
                <w:b/>
                <w:bCs/>
                <w:sz w:val="28"/>
                <w:szCs w:val="28"/>
              </w:rPr>
            </w:pPr>
            <w:r w:rsidRPr="00E82AD7">
              <w:rPr>
                <w:b/>
                <w:bCs/>
                <w:sz w:val="28"/>
                <w:szCs w:val="28"/>
              </w:rPr>
              <w:t>Thành viên</w:t>
            </w:r>
          </w:p>
        </w:tc>
        <w:tc>
          <w:tcPr>
            <w:tcW w:w="4394" w:type="dxa"/>
          </w:tcPr>
          <w:p w14:paraId="34BDCFA2" w14:textId="77777777" w:rsidR="00D93047" w:rsidRPr="00E82AD7" w:rsidRDefault="00000000">
            <w:pPr>
              <w:spacing w:before="40" w:after="17"/>
              <w:jc w:val="center"/>
              <w:rPr>
                <w:b/>
                <w:bCs/>
                <w:sz w:val="28"/>
                <w:szCs w:val="28"/>
              </w:rPr>
            </w:pPr>
            <w:r w:rsidRPr="00E82AD7">
              <w:rPr>
                <w:b/>
                <w:bCs/>
                <w:sz w:val="28"/>
                <w:szCs w:val="28"/>
              </w:rPr>
              <w:t>Nhiệm vụ</w:t>
            </w:r>
          </w:p>
        </w:tc>
        <w:tc>
          <w:tcPr>
            <w:tcW w:w="1792" w:type="dxa"/>
          </w:tcPr>
          <w:p w14:paraId="70D3593C" w14:textId="77777777" w:rsidR="00D93047" w:rsidRPr="00E82AD7" w:rsidRDefault="00000000">
            <w:pPr>
              <w:spacing w:before="40" w:after="17"/>
              <w:jc w:val="center"/>
              <w:rPr>
                <w:b/>
                <w:bCs/>
                <w:sz w:val="28"/>
                <w:szCs w:val="28"/>
              </w:rPr>
            </w:pPr>
            <w:r w:rsidRPr="00E82AD7">
              <w:rPr>
                <w:b/>
                <w:bCs/>
                <w:sz w:val="28"/>
                <w:szCs w:val="28"/>
              </w:rPr>
              <w:t>Tiến độ</w:t>
            </w:r>
          </w:p>
        </w:tc>
      </w:tr>
      <w:tr w:rsidR="00D93047" w:rsidRPr="00E82AD7" w14:paraId="319A2CD6" w14:textId="77777777" w:rsidTr="000D00C9">
        <w:tc>
          <w:tcPr>
            <w:tcW w:w="3114" w:type="dxa"/>
          </w:tcPr>
          <w:p w14:paraId="36F48BC2" w14:textId="3AFEAE78" w:rsidR="00D93047" w:rsidRPr="007314E5" w:rsidRDefault="007314E5">
            <w:pPr>
              <w:spacing w:before="40" w:after="17"/>
              <w:rPr>
                <w:sz w:val="28"/>
                <w:szCs w:val="28"/>
                <w:lang w:val="vi-VN"/>
              </w:rPr>
            </w:pPr>
            <w:r>
              <w:rPr>
                <w:sz w:val="28"/>
                <w:szCs w:val="28"/>
              </w:rPr>
              <w:t>Đỗ</w:t>
            </w:r>
            <w:r>
              <w:rPr>
                <w:sz w:val="28"/>
                <w:szCs w:val="28"/>
                <w:lang w:val="vi-VN"/>
              </w:rPr>
              <w:t xml:space="preserve"> Phúc Tường</w:t>
            </w:r>
          </w:p>
        </w:tc>
        <w:tc>
          <w:tcPr>
            <w:tcW w:w="4394" w:type="dxa"/>
          </w:tcPr>
          <w:p w14:paraId="5EA25523" w14:textId="4A24A645" w:rsidR="00D93047" w:rsidRPr="007314E5" w:rsidRDefault="007314E5">
            <w:pPr>
              <w:spacing w:before="40" w:after="17"/>
              <w:rPr>
                <w:sz w:val="28"/>
                <w:szCs w:val="28"/>
                <w:lang w:val="vi-VN"/>
              </w:rPr>
            </w:pPr>
            <w:r>
              <w:rPr>
                <w:sz w:val="28"/>
                <w:szCs w:val="28"/>
              </w:rPr>
              <w:t>Phân</w:t>
            </w:r>
            <w:r>
              <w:rPr>
                <w:sz w:val="28"/>
                <w:szCs w:val="28"/>
                <w:lang w:val="vi-VN"/>
              </w:rPr>
              <w:t xml:space="preserve"> tích &amp; Thiết kế hệ thống, Quản lý dự án, điều phối</w:t>
            </w:r>
          </w:p>
        </w:tc>
        <w:tc>
          <w:tcPr>
            <w:tcW w:w="1792" w:type="dxa"/>
          </w:tcPr>
          <w:p w14:paraId="14A8FA62" w14:textId="77777777" w:rsidR="00D93047" w:rsidRPr="00E82AD7" w:rsidRDefault="00000000">
            <w:pPr>
              <w:spacing w:before="40" w:after="17"/>
              <w:rPr>
                <w:sz w:val="28"/>
                <w:szCs w:val="28"/>
              </w:rPr>
            </w:pPr>
            <w:r w:rsidRPr="00E82AD7">
              <w:rPr>
                <w:sz w:val="28"/>
                <w:szCs w:val="28"/>
              </w:rPr>
              <w:t>Hoàn thành</w:t>
            </w:r>
          </w:p>
        </w:tc>
      </w:tr>
      <w:tr w:rsidR="00D93047" w:rsidRPr="00E82AD7" w14:paraId="5DF83C70" w14:textId="77777777" w:rsidTr="000D00C9">
        <w:tc>
          <w:tcPr>
            <w:tcW w:w="3114" w:type="dxa"/>
          </w:tcPr>
          <w:p w14:paraId="02B6E02B" w14:textId="3641D4B9" w:rsidR="00D93047" w:rsidRPr="007314E5" w:rsidRDefault="007314E5">
            <w:pPr>
              <w:spacing w:before="40" w:after="17"/>
              <w:rPr>
                <w:sz w:val="28"/>
                <w:szCs w:val="28"/>
                <w:lang w:val="vi-VN"/>
              </w:rPr>
            </w:pPr>
            <w:r>
              <w:rPr>
                <w:sz w:val="28"/>
                <w:szCs w:val="28"/>
              </w:rPr>
              <w:t>Nguyễn</w:t>
            </w:r>
            <w:r>
              <w:rPr>
                <w:sz w:val="28"/>
                <w:szCs w:val="28"/>
                <w:lang w:val="vi-VN"/>
              </w:rPr>
              <w:t xml:space="preserve"> Thị Minh Thư</w:t>
            </w:r>
          </w:p>
        </w:tc>
        <w:tc>
          <w:tcPr>
            <w:tcW w:w="4394" w:type="dxa"/>
          </w:tcPr>
          <w:p w14:paraId="3CC27D9B" w14:textId="38BE6A1E" w:rsidR="00D93047" w:rsidRPr="007314E5" w:rsidRDefault="007314E5">
            <w:pPr>
              <w:spacing w:before="40" w:after="17"/>
              <w:rPr>
                <w:sz w:val="28"/>
                <w:szCs w:val="28"/>
                <w:lang w:val="vi-VN"/>
              </w:rPr>
            </w:pPr>
            <w:r>
              <w:rPr>
                <w:sz w:val="28"/>
                <w:szCs w:val="28"/>
              </w:rPr>
              <w:t>Thiết</w:t>
            </w:r>
            <w:r>
              <w:rPr>
                <w:sz w:val="28"/>
                <w:szCs w:val="28"/>
                <w:lang w:val="vi-VN"/>
              </w:rPr>
              <w:t xml:space="preserve"> kế UI/UX</w:t>
            </w:r>
          </w:p>
        </w:tc>
        <w:tc>
          <w:tcPr>
            <w:tcW w:w="1792" w:type="dxa"/>
          </w:tcPr>
          <w:p w14:paraId="0C596EB1" w14:textId="77777777" w:rsidR="00D93047" w:rsidRPr="00E82AD7" w:rsidRDefault="00000000">
            <w:pPr>
              <w:spacing w:before="40" w:after="17"/>
              <w:rPr>
                <w:sz w:val="28"/>
                <w:szCs w:val="28"/>
              </w:rPr>
            </w:pPr>
            <w:r w:rsidRPr="00E82AD7">
              <w:rPr>
                <w:sz w:val="28"/>
                <w:szCs w:val="28"/>
              </w:rPr>
              <w:t>Hoàn thành</w:t>
            </w:r>
          </w:p>
        </w:tc>
      </w:tr>
      <w:tr w:rsidR="00D93047" w:rsidRPr="00E82AD7" w14:paraId="17BA8E87" w14:textId="77777777" w:rsidTr="000D00C9">
        <w:tc>
          <w:tcPr>
            <w:tcW w:w="3114" w:type="dxa"/>
          </w:tcPr>
          <w:p w14:paraId="1733811D" w14:textId="1C7DB4C6" w:rsidR="00D93047" w:rsidRPr="007314E5" w:rsidRDefault="007314E5">
            <w:pPr>
              <w:spacing w:before="40" w:after="17"/>
              <w:rPr>
                <w:sz w:val="28"/>
                <w:szCs w:val="28"/>
                <w:lang w:val="vi-VN"/>
              </w:rPr>
            </w:pPr>
            <w:r>
              <w:rPr>
                <w:sz w:val="28"/>
                <w:szCs w:val="28"/>
              </w:rPr>
              <w:t>Nguyễn</w:t>
            </w:r>
            <w:r>
              <w:rPr>
                <w:sz w:val="28"/>
                <w:szCs w:val="28"/>
                <w:lang w:val="vi-VN"/>
              </w:rPr>
              <w:t xml:space="preserve"> Trần Anh Tài</w:t>
            </w:r>
          </w:p>
        </w:tc>
        <w:tc>
          <w:tcPr>
            <w:tcW w:w="4394" w:type="dxa"/>
          </w:tcPr>
          <w:p w14:paraId="2DECE2A5" w14:textId="2B6BB19C" w:rsidR="00D93047" w:rsidRPr="007314E5" w:rsidRDefault="007314E5">
            <w:pPr>
              <w:spacing w:before="40" w:after="17"/>
              <w:rPr>
                <w:sz w:val="28"/>
                <w:szCs w:val="28"/>
                <w:lang w:val="vi-VN"/>
              </w:rPr>
            </w:pPr>
            <w:r>
              <w:rPr>
                <w:sz w:val="28"/>
                <w:szCs w:val="28"/>
              </w:rPr>
              <w:t>Thiết</w:t>
            </w:r>
            <w:r>
              <w:rPr>
                <w:sz w:val="28"/>
                <w:szCs w:val="28"/>
                <w:lang w:val="vi-VN"/>
              </w:rPr>
              <w:t xml:space="preserve"> kế kiểm thử</w:t>
            </w:r>
          </w:p>
        </w:tc>
        <w:tc>
          <w:tcPr>
            <w:tcW w:w="1792" w:type="dxa"/>
          </w:tcPr>
          <w:p w14:paraId="73BF94C0" w14:textId="77777777" w:rsidR="00D93047" w:rsidRPr="00E82AD7" w:rsidRDefault="00000000">
            <w:pPr>
              <w:spacing w:before="40" w:after="17"/>
              <w:rPr>
                <w:sz w:val="28"/>
                <w:szCs w:val="28"/>
              </w:rPr>
            </w:pPr>
            <w:r w:rsidRPr="00E82AD7">
              <w:rPr>
                <w:sz w:val="28"/>
                <w:szCs w:val="28"/>
              </w:rPr>
              <w:t>Hoàn thành</w:t>
            </w:r>
          </w:p>
        </w:tc>
      </w:tr>
      <w:tr w:rsidR="00D93047" w:rsidRPr="00E82AD7" w14:paraId="39F92C27" w14:textId="77777777" w:rsidTr="000D00C9">
        <w:tc>
          <w:tcPr>
            <w:tcW w:w="3114" w:type="dxa"/>
          </w:tcPr>
          <w:p w14:paraId="6AFA7F6C" w14:textId="1BF9C659" w:rsidR="00D93047" w:rsidRPr="007314E5" w:rsidRDefault="007314E5">
            <w:pPr>
              <w:spacing w:before="40" w:after="17"/>
              <w:rPr>
                <w:sz w:val="28"/>
                <w:szCs w:val="28"/>
                <w:lang w:val="vi-VN"/>
              </w:rPr>
            </w:pPr>
            <w:r>
              <w:rPr>
                <w:sz w:val="28"/>
                <w:szCs w:val="28"/>
              </w:rPr>
              <w:t>Nguyễn</w:t>
            </w:r>
            <w:r>
              <w:rPr>
                <w:sz w:val="28"/>
                <w:szCs w:val="28"/>
                <w:lang w:val="vi-VN"/>
              </w:rPr>
              <w:t xml:space="preserve"> Thị Thanh Tân</w:t>
            </w:r>
          </w:p>
        </w:tc>
        <w:tc>
          <w:tcPr>
            <w:tcW w:w="4394" w:type="dxa"/>
          </w:tcPr>
          <w:p w14:paraId="26F73CC9" w14:textId="73FEC1B1" w:rsidR="00D93047" w:rsidRPr="007314E5" w:rsidRDefault="007314E5">
            <w:pPr>
              <w:spacing w:before="40" w:after="17"/>
              <w:rPr>
                <w:sz w:val="28"/>
                <w:szCs w:val="28"/>
                <w:lang w:val="vi-VN"/>
              </w:rPr>
            </w:pPr>
            <w:r>
              <w:rPr>
                <w:sz w:val="28"/>
                <w:szCs w:val="28"/>
              </w:rPr>
              <w:t>Quản</w:t>
            </w:r>
            <w:r>
              <w:rPr>
                <w:sz w:val="28"/>
                <w:szCs w:val="28"/>
                <w:lang w:val="vi-VN"/>
              </w:rPr>
              <w:t xml:space="preserve"> lý cấu hình &amp; Tài liệu</w:t>
            </w:r>
          </w:p>
        </w:tc>
        <w:tc>
          <w:tcPr>
            <w:tcW w:w="1792" w:type="dxa"/>
          </w:tcPr>
          <w:p w14:paraId="75E3A9E2" w14:textId="77777777" w:rsidR="00D93047" w:rsidRPr="00E82AD7" w:rsidRDefault="00000000">
            <w:pPr>
              <w:spacing w:before="40" w:after="17"/>
              <w:rPr>
                <w:sz w:val="28"/>
                <w:szCs w:val="28"/>
              </w:rPr>
            </w:pPr>
            <w:r w:rsidRPr="00E82AD7">
              <w:rPr>
                <w:sz w:val="28"/>
                <w:szCs w:val="28"/>
              </w:rPr>
              <w:t>Hoàn thành</w:t>
            </w:r>
          </w:p>
        </w:tc>
      </w:tr>
    </w:tbl>
    <w:p w14:paraId="271FA11F" w14:textId="77777777" w:rsidR="00D93047" w:rsidRPr="00E82AD7" w:rsidRDefault="00D93047">
      <w:pPr>
        <w:pStyle w:val="Heading1"/>
        <w:spacing w:before="40" w:after="17"/>
        <w:rPr>
          <w:rFonts w:ascii="Times New Roman" w:hAnsi="Times New Roman"/>
        </w:rPr>
      </w:pPr>
    </w:p>
    <w:p w14:paraId="0374EAA5" w14:textId="77777777" w:rsidR="00D93047" w:rsidRPr="00E82AD7" w:rsidRDefault="00000000">
      <w:pPr>
        <w:pStyle w:val="Heading1"/>
        <w:spacing w:before="40" w:after="17"/>
        <w:rPr>
          <w:rFonts w:ascii="Times New Roman" w:hAnsi="Times New Roman"/>
        </w:rPr>
      </w:pPr>
      <w:r w:rsidRPr="00E82AD7">
        <w:rPr>
          <w:rFonts w:ascii="Times New Roman" w:hAnsi="Times New Roman"/>
        </w:rPr>
        <w:t>6. KẾT QUẢ THỰC HIỆN</w:t>
      </w:r>
    </w:p>
    <w:p w14:paraId="5D9DA8DA" w14:textId="565AC116" w:rsidR="00D43451" w:rsidRPr="00D43451" w:rsidRDefault="00D43451" w:rsidP="00D43451">
      <w:pPr>
        <w:pStyle w:val="ListParagraph"/>
        <w:numPr>
          <w:ilvl w:val="0"/>
          <w:numId w:val="14"/>
        </w:numPr>
        <w:rPr>
          <w:sz w:val="28"/>
          <w:szCs w:val="28"/>
          <w:lang w:val="vi-VN"/>
        </w:rPr>
      </w:pPr>
      <w:r w:rsidRPr="00D43451">
        <w:rPr>
          <w:b/>
          <w:bCs/>
          <w:sz w:val="28"/>
          <w:szCs w:val="28"/>
          <w:lang w:val="vi-VN"/>
        </w:rPr>
        <w:t>Hoàn thành:</w:t>
      </w:r>
      <w:r w:rsidRPr="00D43451">
        <w:rPr>
          <w:sz w:val="28"/>
          <w:szCs w:val="28"/>
          <w:lang w:val="vi-VN"/>
        </w:rPr>
        <w:t xml:space="preserve"> Toàn bộ các tài liệu phân tích và thiết kế đã được hoàn thành, bao gồm bản đặc tả yêu cầu, thiết kế cơ sở dữ liệu và giao diện người dùng.</w:t>
      </w:r>
    </w:p>
    <w:p w14:paraId="0F62CCFD" w14:textId="21055F7B" w:rsidR="00D43451" w:rsidRPr="00D43451" w:rsidRDefault="00D43451" w:rsidP="00D43451">
      <w:pPr>
        <w:pStyle w:val="ListParagraph"/>
        <w:numPr>
          <w:ilvl w:val="0"/>
          <w:numId w:val="14"/>
        </w:numPr>
        <w:rPr>
          <w:sz w:val="28"/>
          <w:szCs w:val="28"/>
          <w:lang w:val="vi-VN"/>
        </w:rPr>
      </w:pPr>
      <w:r w:rsidRPr="00D43451">
        <w:rPr>
          <w:b/>
          <w:bCs/>
          <w:sz w:val="28"/>
          <w:szCs w:val="28"/>
          <w:lang w:val="vi-VN"/>
        </w:rPr>
        <w:t>Demo chức năng:</w:t>
      </w:r>
      <w:r w:rsidRPr="00D43451">
        <w:rPr>
          <w:sz w:val="28"/>
          <w:szCs w:val="28"/>
          <w:lang w:val="vi-VN"/>
        </w:rPr>
        <w:t xml:space="preserve"> Kết quả của nhóm là các bản thiết kế giao diện (mockup, wireframe), sơ đồ luồng dữ liệu, và mô hình ERD, đã được trình bày và phê duyệt bởi các bên liên quan.</w:t>
      </w:r>
    </w:p>
    <w:p w14:paraId="08658BE1" w14:textId="77777777" w:rsidR="00D93047" w:rsidRPr="00E82AD7" w:rsidRDefault="00000000">
      <w:pPr>
        <w:pStyle w:val="Heading1"/>
        <w:spacing w:before="40" w:after="17"/>
        <w:rPr>
          <w:rFonts w:ascii="Times New Roman" w:hAnsi="Times New Roman"/>
        </w:rPr>
      </w:pPr>
      <w:r w:rsidRPr="00E82AD7">
        <w:rPr>
          <w:rFonts w:ascii="Times New Roman" w:hAnsi="Times New Roman"/>
        </w:rPr>
        <w:t>7. ĐÁNH GIÁ &amp; BÀI HỌC KINH NGHIỆM</w:t>
      </w:r>
    </w:p>
    <w:p w14:paraId="196728D7" w14:textId="10C7F6F1" w:rsidR="00F82FF2" w:rsidRPr="00F82FF2" w:rsidRDefault="00F82FF2" w:rsidP="00F82FF2">
      <w:pPr>
        <w:pStyle w:val="ListParagraph"/>
        <w:numPr>
          <w:ilvl w:val="0"/>
          <w:numId w:val="18"/>
        </w:numPr>
        <w:rPr>
          <w:sz w:val="28"/>
          <w:szCs w:val="28"/>
          <w:lang w:val="vi-VN"/>
        </w:rPr>
      </w:pPr>
      <w:r w:rsidRPr="00F82FF2">
        <w:rPr>
          <w:sz w:val="28"/>
          <w:szCs w:val="28"/>
          <w:lang w:val="vi-VN"/>
        </w:rPr>
        <w:t>Điểm mạnh:</w:t>
      </w:r>
    </w:p>
    <w:p w14:paraId="259686D7" w14:textId="77777777" w:rsidR="00F82FF2" w:rsidRPr="00F82FF2" w:rsidRDefault="00F82FF2" w:rsidP="00F82FF2">
      <w:pPr>
        <w:pStyle w:val="ListParagraph"/>
        <w:numPr>
          <w:ilvl w:val="1"/>
          <w:numId w:val="18"/>
        </w:numPr>
        <w:rPr>
          <w:sz w:val="28"/>
          <w:szCs w:val="28"/>
          <w:lang w:val="vi-VN"/>
        </w:rPr>
      </w:pPr>
      <w:r w:rsidRPr="00F82FF2">
        <w:rPr>
          <w:sz w:val="28"/>
          <w:szCs w:val="28"/>
          <w:lang w:val="vi-VN"/>
        </w:rPr>
        <w:t>Phân công rõ ràng: Các thành viên trong nhóm đã phân công công việc cụ thể và hiệu quả.</w:t>
      </w:r>
    </w:p>
    <w:p w14:paraId="1ABFAB91" w14:textId="77777777" w:rsidR="00F82FF2" w:rsidRPr="00F82FF2" w:rsidRDefault="00F82FF2" w:rsidP="00F82FF2">
      <w:pPr>
        <w:pStyle w:val="ListParagraph"/>
        <w:numPr>
          <w:ilvl w:val="1"/>
          <w:numId w:val="18"/>
        </w:numPr>
        <w:rPr>
          <w:sz w:val="28"/>
          <w:szCs w:val="28"/>
          <w:lang w:val="vi-VN"/>
        </w:rPr>
      </w:pPr>
      <w:r w:rsidRPr="00F82FF2">
        <w:rPr>
          <w:sz w:val="28"/>
          <w:szCs w:val="28"/>
          <w:lang w:val="vi-VN"/>
        </w:rPr>
        <w:t>Hợp tác: Các thành viên tích cực trao đổi và hỗ trợ lẫn nhau.</w:t>
      </w:r>
    </w:p>
    <w:p w14:paraId="46259BC3" w14:textId="77777777" w:rsidR="00F82FF2" w:rsidRPr="00F82FF2" w:rsidRDefault="00F82FF2" w:rsidP="00F82FF2">
      <w:pPr>
        <w:pStyle w:val="ListParagraph"/>
        <w:numPr>
          <w:ilvl w:val="1"/>
          <w:numId w:val="18"/>
        </w:numPr>
        <w:rPr>
          <w:sz w:val="28"/>
          <w:szCs w:val="28"/>
          <w:lang w:val="vi-VN"/>
        </w:rPr>
      </w:pPr>
      <w:r w:rsidRPr="00F82FF2">
        <w:rPr>
          <w:sz w:val="28"/>
          <w:szCs w:val="28"/>
          <w:lang w:val="vi-VN"/>
        </w:rPr>
        <w:t>Tuân thủ kế hoạch: Tiến độ dự án khá sát với kế hoạch ban đầu nhờ sự chuẩn bị kỹ lưỡng.</w:t>
      </w:r>
    </w:p>
    <w:p w14:paraId="3541D42D" w14:textId="13ED59F1" w:rsidR="00F82FF2" w:rsidRPr="00F82FF2" w:rsidRDefault="00F82FF2" w:rsidP="00F82FF2">
      <w:pPr>
        <w:pStyle w:val="ListParagraph"/>
        <w:numPr>
          <w:ilvl w:val="0"/>
          <w:numId w:val="18"/>
        </w:numPr>
        <w:rPr>
          <w:sz w:val="28"/>
          <w:szCs w:val="28"/>
          <w:lang w:val="vi-VN"/>
        </w:rPr>
      </w:pPr>
      <w:r w:rsidRPr="00F82FF2">
        <w:rPr>
          <w:sz w:val="28"/>
          <w:szCs w:val="28"/>
          <w:lang w:val="vi-VN"/>
        </w:rPr>
        <w:t>Điểm hạn chế:</w:t>
      </w:r>
      <w:r>
        <w:rPr>
          <w:sz w:val="28"/>
          <w:szCs w:val="28"/>
          <w:lang w:val="vi-VN"/>
        </w:rPr>
        <w:t xml:space="preserve"> </w:t>
      </w:r>
      <w:r w:rsidRPr="00F82FF2">
        <w:rPr>
          <w:sz w:val="28"/>
          <w:szCs w:val="28"/>
          <w:lang w:val="vi-VN"/>
        </w:rPr>
        <w:t>Việc làm rõ yêu cầu từ khách hàng đôi khi mất nhiều thời gian hơn dự kiến. Các bản thiết kế UI/UX ban đầu còn chưa thực sự tối ưu.</w:t>
      </w:r>
      <w:r w:rsidRPr="00F82FF2">
        <w:rPr>
          <w:sz w:val="28"/>
          <w:szCs w:val="28"/>
          <w:lang w:val="vi-VN"/>
        </w:rPr>
        <w:tab/>
      </w:r>
    </w:p>
    <w:p w14:paraId="6DAB497D" w14:textId="530445E6" w:rsidR="00F82FF2" w:rsidRPr="00F82FF2" w:rsidRDefault="00F82FF2" w:rsidP="00F82FF2">
      <w:pPr>
        <w:pStyle w:val="ListParagraph"/>
        <w:numPr>
          <w:ilvl w:val="0"/>
          <w:numId w:val="18"/>
        </w:numPr>
        <w:rPr>
          <w:sz w:val="28"/>
          <w:szCs w:val="28"/>
          <w:lang w:val="vi-VN"/>
        </w:rPr>
      </w:pPr>
      <w:r w:rsidRPr="00F82FF2">
        <w:rPr>
          <w:sz w:val="28"/>
          <w:szCs w:val="28"/>
          <w:lang w:val="vi-VN"/>
        </w:rPr>
        <w:t>Bài học:</w:t>
      </w:r>
      <w:r>
        <w:rPr>
          <w:sz w:val="28"/>
          <w:szCs w:val="28"/>
          <w:lang w:val="vi-VN"/>
        </w:rPr>
        <w:t xml:space="preserve"> </w:t>
      </w:r>
      <w:r w:rsidRPr="00F82FF2">
        <w:rPr>
          <w:sz w:val="28"/>
          <w:szCs w:val="28"/>
          <w:lang w:val="vi-VN"/>
        </w:rPr>
        <w:t>Nhóm rút ra kinh nghiệm rằng cần dự trù thêm thời gian cho việc trao đổi và làm rõ yêu cầu. Việc làm rõ yêu cầu ngay từ đầu và duy trì giao tiếp liên tục là chìa khóa để đảm bảo dự án thành công.</w:t>
      </w:r>
    </w:p>
    <w:p w14:paraId="66CA12CD" w14:textId="77777777" w:rsidR="00D93047" w:rsidRPr="00E82AD7" w:rsidRDefault="00D93047">
      <w:pPr>
        <w:pStyle w:val="Heading1"/>
        <w:spacing w:before="40" w:after="17"/>
        <w:rPr>
          <w:rFonts w:ascii="Times New Roman" w:hAnsi="Times New Roman"/>
        </w:rPr>
      </w:pPr>
    </w:p>
    <w:p w14:paraId="71403470" w14:textId="77777777" w:rsidR="00D93047" w:rsidRPr="00E82AD7" w:rsidRDefault="00000000">
      <w:pPr>
        <w:pStyle w:val="Heading1"/>
        <w:spacing w:before="40" w:after="17"/>
        <w:rPr>
          <w:rFonts w:ascii="Times New Roman" w:hAnsi="Times New Roman"/>
        </w:rPr>
      </w:pPr>
      <w:r w:rsidRPr="00E82AD7">
        <w:rPr>
          <w:rFonts w:ascii="Times New Roman" w:hAnsi="Times New Roman"/>
        </w:rPr>
        <w:t>8. KẾT LUẬN</w:t>
      </w:r>
    </w:p>
    <w:p w14:paraId="47289117" w14:textId="77777777" w:rsidR="00D93047" w:rsidRPr="00E82AD7" w:rsidRDefault="00000000">
      <w:pPr>
        <w:spacing w:before="40" w:after="17"/>
        <w:rPr>
          <w:sz w:val="28"/>
          <w:szCs w:val="28"/>
        </w:rPr>
      </w:pPr>
      <w:r w:rsidRPr="00E82AD7">
        <w:rPr>
          <w:sz w:val="28"/>
          <w:szCs w:val="28"/>
        </w:rPr>
        <w:t>Dự án đã giúp nhóm hiểu rõ hơn về quy trình quản lý dự án phần mềm, từ khâu lên kế hoạch, phân công, theo dõi tiến độ, đến kiểm thử và báo cáo kết quả. Mặc dù còn hạn chế, nhưng nhóm đã đạt được mục tiêu chính và rèn luyện kỹ năng làm việc nhóm.</w:t>
      </w:r>
    </w:p>
    <w:p w14:paraId="7A53087A" w14:textId="77777777" w:rsidR="00D93047" w:rsidRPr="00E82AD7" w:rsidRDefault="00D93047">
      <w:pPr>
        <w:pStyle w:val="Heading1"/>
        <w:spacing w:before="40" w:after="17"/>
        <w:rPr>
          <w:rFonts w:ascii="Times New Roman" w:hAnsi="Times New Roman"/>
        </w:rPr>
      </w:pPr>
    </w:p>
    <w:p w14:paraId="5E792A74" w14:textId="77777777" w:rsidR="00D93047" w:rsidRPr="00E82AD7" w:rsidRDefault="00000000">
      <w:pPr>
        <w:pStyle w:val="Heading1"/>
        <w:spacing w:before="40" w:after="17"/>
        <w:rPr>
          <w:rFonts w:ascii="Times New Roman" w:hAnsi="Times New Roman"/>
        </w:rPr>
      </w:pPr>
      <w:r w:rsidRPr="00E82AD7">
        <w:rPr>
          <w:rFonts w:ascii="Times New Roman" w:hAnsi="Times New Roman"/>
        </w:rPr>
        <w:t>9. PHỤ LỤC</w:t>
      </w:r>
    </w:p>
    <w:p w14:paraId="695E80F9" w14:textId="77777777" w:rsidR="00D93047" w:rsidRPr="00257289" w:rsidRDefault="00000000" w:rsidP="00257289">
      <w:pPr>
        <w:rPr>
          <w:sz w:val="28"/>
          <w:szCs w:val="28"/>
          <w:lang w:val="vi-VN"/>
        </w:rPr>
      </w:pPr>
      <w:r w:rsidRPr="00257289">
        <w:rPr>
          <w:sz w:val="28"/>
          <w:szCs w:val="28"/>
        </w:rPr>
        <w:t>9.1. Phân tích thiết kế hệ thống (mẫu kèm theo)</w:t>
      </w:r>
    </w:p>
    <w:p w14:paraId="2BC41254" w14:textId="77777777" w:rsidR="00257289" w:rsidRPr="005039D8" w:rsidRDefault="00257289" w:rsidP="005039D8">
      <w:pPr>
        <w:pStyle w:val="ListParagraph"/>
        <w:numPr>
          <w:ilvl w:val="0"/>
          <w:numId w:val="21"/>
        </w:numPr>
        <w:rPr>
          <w:sz w:val="28"/>
          <w:szCs w:val="28"/>
          <w:lang w:val="vi-VN"/>
        </w:rPr>
      </w:pPr>
      <w:r w:rsidRPr="005039D8">
        <w:rPr>
          <w:b/>
          <w:bCs/>
          <w:sz w:val="28"/>
          <w:szCs w:val="28"/>
          <w:lang w:val="vi-VN"/>
        </w:rPr>
        <w:t>Giới thiệu</w:t>
      </w:r>
    </w:p>
    <w:p w14:paraId="1BFFDA5D" w14:textId="77777777" w:rsidR="00257289" w:rsidRPr="005039D8" w:rsidRDefault="00257289" w:rsidP="005039D8">
      <w:pPr>
        <w:pStyle w:val="ListParagraph"/>
        <w:numPr>
          <w:ilvl w:val="0"/>
          <w:numId w:val="22"/>
        </w:numPr>
        <w:rPr>
          <w:sz w:val="28"/>
          <w:szCs w:val="28"/>
          <w:lang w:val="vi-VN"/>
        </w:rPr>
      </w:pPr>
      <w:r w:rsidRPr="005039D8">
        <w:rPr>
          <w:b/>
          <w:bCs/>
          <w:sz w:val="28"/>
          <w:szCs w:val="28"/>
          <w:lang w:val="vi-VN"/>
        </w:rPr>
        <w:t>Tên hệ thống:</w:t>
      </w:r>
      <w:r w:rsidRPr="005039D8">
        <w:rPr>
          <w:sz w:val="28"/>
          <w:szCs w:val="28"/>
          <w:lang w:val="vi-VN"/>
        </w:rPr>
        <w:t xml:space="preserve"> Website Quản lý Sinh viên</w:t>
      </w:r>
    </w:p>
    <w:p w14:paraId="4168DDF4" w14:textId="77777777" w:rsidR="00257289" w:rsidRPr="005039D8" w:rsidRDefault="00257289" w:rsidP="005039D8">
      <w:pPr>
        <w:pStyle w:val="ListParagraph"/>
        <w:numPr>
          <w:ilvl w:val="0"/>
          <w:numId w:val="22"/>
        </w:numPr>
        <w:rPr>
          <w:sz w:val="28"/>
          <w:szCs w:val="28"/>
          <w:lang w:val="vi-VN"/>
        </w:rPr>
      </w:pPr>
      <w:r w:rsidRPr="005039D8">
        <w:rPr>
          <w:b/>
          <w:bCs/>
          <w:sz w:val="28"/>
          <w:szCs w:val="28"/>
          <w:lang w:val="vi-VN"/>
        </w:rPr>
        <w:t>Mục tiêu:</w:t>
      </w:r>
      <w:r w:rsidRPr="005039D8">
        <w:rPr>
          <w:sz w:val="28"/>
          <w:szCs w:val="28"/>
          <w:lang w:val="vi-VN"/>
        </w:rPr>
        <w:t xml:space="preserve"> Xây dựng một hệ thống web hiệu quả nhằm số hóa và tự động hóa các quy trình quản lý thông tin sinh viên, kết quả học tập, và các hoạt động học thuật khác.</w:t>
      </w:r>
    </w:p>
    <w:p w14:paraId="6F17AE02" w14:textId="77777777" w:rsidR="00257289" w:rsidRPr="005039D8" w:rsidRDefault="00257289" w:rsidP="005039D8">
      <w:pPr>
        <w:pStyle w:val="ListParagraph"/>
        <w:numPr>
          <w:ilvl w:val="0"/>
          <w:numId w:val="22"/>
        </w:numPr>
        <w:rPr>
          <w:sz w:val="28"/>
          <w:szCs w:val="28"/>
          <w:lang w:val="vi-VN"/>
        </w:rPr>
      </w:pPr>
      <w:r w:rsidRPr="005039D8">
        <w:rPr>
          <w:b/>
          <w:bCs/>
          <w:sz w:val="28"/>
          <w:szCs w:val="28"/>
          <w:lang w:val="vi-VN"/>
        </w:rPr>
        <w:t>Đối tượng sử dụng:</w:t>
      </w:r>
      <w:r w:rsidRPr="005039D8">
        <w:rPr>
          <w:sz w:val="28"/>
          <w:szCs w:val="28"/>
          <w:lang w:val="vi-VN"/>
        </w:rPr>
        <w:t xml:space="preserve"> Sinh viên, Giảng viên và Admin.</w:t>
      </w:r>
    </w:p>
    <w:p w14:paraId="3A909F6F" w14:textId="77777777" w:rsidR="00257289" w:rsidRPr="005039D8" w:rsidRDefault="00257289" w:rsidP="005039D8">
      <w:pPr>
        <w:pStyle w:val="ListParagraph"/>
        <w:numPr>
          <w:ilvl w:val="0"/>
          <w:numId w:val="21"/>
        </w:numPr>
        <w:rPr>
          <w:sz w:val="28"/>
          <w:szCs w:val="28"/>
          <w:lang w:val="vi-VN"/>
        </w:rPr>
      </w:pPr>
      <w:r w:rsidRPr="005039D8">
        <w:rPr>
          <w:b/>
          <w:bCs/>
          <w:sz w:val="28"/>
          <w:szCs w:val="28"/>
          <w:lang w:val="vi-VN"/>
        </w:rPr>
        <w:t>Phân tích yêu cầu</w:t>
      </w:r>
    </w:p>
    <w:p w14:paraId="594145D5" w14:textId="2A70772C" w:rsidR="00257289" w:rsidRPr="005039D8" w:rsidRDefault="00257289" w:rsidP="005039D8">
      <w:pPr>
        <w:pStyle w:val="ListParagraph"/>
        <w:numPr>
          <w:ilvl w:val="1"/>
          <w:numId w:val="21"/>
        </w:numPr>
        <w:rPr>
          <w:sz w:val="28"/>
          <w:szCs w:val="28"/>
          <w:lang w:val="vi-VN"/>
        </w:rPr>
      </w:pPr>
      <w:r w:rsidRPr="005039D8">
        <w:rPr>
          <w:b/>
          <w:bCs/>
          <w:sz w:val="28"/>
          <w:szCs w:val="28"/>
          <w:lang w:val="vi-VN"/>
        </w:rPr>
        <w:t>Yêu cầu chức năng</w:t>
      </w:r>
    </w:p>
    <w:p w14:paraId="3DE08A9C" w14:textId="77777777" w:rsidR="00257289" w:rsidRPr="00257289" w:rsidRDefault="00257289" w:rsidP="00257289">
      <w:pPr>
        <w:ind w:left="720"/>
        <w:rPr>
          <w:sz w:val="28"/>
          <w:szCs w:val="28"/>
          <w:lang w:val="vi-VN"/>
        </w:rPr>
      </w:pPr>
    </w:p>
    <w:tbl>
      <w:tblPr>
        <w:tblStyle w:val="TableGrid"/>
        <w:tblW w:w="0" w:type="auto"/>
        <w:tblLook w:val="04A0" w:firstRow="1" w:lastRow="0" w:firstColumn="1" w:lastColumn="0" w:noHBand="0" w:noVBand="1"/>
      </w:tblPr>
      <w:tblGrid>
        <w:gridCol w:w="988"/>
        <w:gridCol w:w="2551"/>
        <w:gridCol w:w="6089"/>
      </w:tblGrid>
      <w:tr w:rsidR="00257289" w14:paraId="19F5AA0A" w14:textId="77777777" w:rsidTr="00573ACB">
        <w:tc>
          <w:tcPr>
            <w:tcW w:w="988" w:type="dxa"/>
          </w:tcPr>
          <w:p w14:paraId="550BA5FA" w14:textId="3867D852" w:rsidR="00257289" w:rsidRPr="00573ACB" w:rsidRDefault="00257289" w:rsidP="00257289">
            <w:pPr>
              <w:rPr>
                <w:sz w:val="28"/>
                <w:szCs w:val="28"/>
                <w:lang w:val="vi-VN"/>
              </w:rPr>
            </w:pPr>
            <w:r w:rsidRPr="00573ACB">
              <w:rPr>
                <w:sz w:val="28"/>
                <w:szCs w:val="28"/>
                <w:lang w:val="vi-VN"/>
              </w:rPr>
              <w:t>ID</w:t>
            </w:r>
          </w:p>
        </w:tc>
        <w:tc>
          <w:tcPr>
            <w:tcW w:w="2551" w:type="dxa"/>
          </w:tcPr>
          <w:p w14:paraId="3AEB42B5" w14:textId="3D21D243" w:rsidR="00257289" w:rsidRPr="00573ACB" w:rsidRDefault="00257289" w:rsidP="00257289">
            <w:pPr>
              <w:rPr>
                <w:sz w:val="28"/>
                <w:szCs w:val="28"/>
                <w:lang w:val="vi-VN"/>
              </w:rPr>
            </w:pPr>
            <w:r w:rsidRPr="00573ACB">
              <w:rPr>
                <w:sz w:val="28"/>
                <w:szCs w:val="28"/>
                <w:lang w:val="vi-VN"/>
              </w:rPr>
              <w:t>Chức năng</w:t>
            </w:r>
          </w:p>
        </w:tc>
        <w:tc>
          <w:tcPr>
            <w:tcW w:w="6089" w:type="dxa"/>
          </w:tcPr>
          <w:p w14:paraId="6E6B0041" w14:textId="2DA31742" w:rsidR="00257289" w:rsidRPr="00573ACB" w:rsidRDefault="00257289" w:rsidP="00257289">
            <w:pPr>
              <w:rPr>
                <w:sz w:val="28"/>
                <w:szCs w:val="28"/>
                <w:lang w:val="vi-VN"/>
              </w:rPr>
            </w:pPr>
            <w:r w:rsidRPr="00573ACB">
              <w:rPr>
                <w:sz w:val="28"/>
                <w:szCs w:val="28"/>
                <w:lang w:val="vi-VN"/>
              </w:rPr>
              <w:t>Mô tả</w:t>
            </w:r>
          </w:p>
        </w:tc>
      </w:tr>
      <w:tr w:rsidR="00257289" w14:paraId="19619F9E" w14:textId="77777777" w:rsidTr="00573ACB">
        <w:tc>
          <w:tcPr>
            <w:tcW w:w="988" w:type="dxa"/>
          </w:tcPr>
          <w:p w14:paraId="0088EED2" w14:textId="7C1810C1" w:rsidR="00257289" w:rsidRPr="00257289" w:rsidRDefault="00257289" w:rsidP="00257289">
            <w:pPr>
              <w:rPr>
                <w:sz w:val="28"/>
                <w:szCs w:val="28"/>
                <w:lang w:val="vi-VN"/>
              </w:rPr>
            </w:pPr>
            <w:r w:rsidRPr="00257289">
              <w:rPr>
                <w:sz w:val="28"/>
                <w:szCs w:val="28"/>
                <w:lang w:val="vi-VN"/>
              </w:rPr>
              <w:t>FR1</w:t>
            </w:r>
          </w:p>
        </w:tc>
        <w:tc>
          <w:tcPr>
            <w:tcW w:w="2551" w:type="dxa"/>
          </w:tcPr>
          <w:p w14:paraId="203E8FB6" w14:textId="35AE3EC3" w:rsidR="00257289" w:rsidRPr="00257289" w:rsidRDefault="00257289" w:rsidP="00257289">
            <w:pPr>
              <w:rPr>
                <w:sz w:val="28"/>
                <w:szCs w:val="28"/>
                <w:lang w:val="vi-VN"/>
              </w:rPr>
            </w:pPr>
            <w:r w:rsidRPr="00257289">
              <w:rPr>
                <w:sz w:val="28"/>
                <w:szCs w:val="28"/>
              </w:rPr>
              <w:t>Quản lý tài khoản</w:t>
            </w:r>
          </w:p>
        </w:tc>
        <w:tc>
          <w:tcPr>
            <w:tcW w:w="6089" w:type="dxa"/>
          </w:tcPr>
          <w:p w14:paraId="1B1BED0C" w14:textId="43621DFE" w:rsidR="00257289" w:rsidRPr="00257289" w:rsidRDefault="00257289" w:rsidP="00257289">
            <w:pPr>
              <w:rPr>
                <w:sz w:val="28"/>
                <w:szCs w:val="28"/>
                <w:lang w:val="vi-VN"/>
              </w:rPr>
            </w:pPr>
            <w:r w:rsidRPr="00257289">
              <w:rPr>
                <w:sz w:val="28"/>
                <w:szCs w:val="28"/>
              </w:rPr>
              <w:t>Đăng ký, đăng nhập, đổi mật khẩu, cập nhật thông tin cá nhân.</w:t>
            </w:r>
          </w:p>
        </w:tc>
      </w:tr>
      <w:tr w:rsidR="00257289" w14:paraId="0B1AE260" w14:textId="77777777" w:rsidTr="00573ACB">
        <w:tc>
          <w:tcPr>
            <w:tcW w:w="988" w:type="dxa"/>
          </w:tcPr>
          <w:p w14:paraId="51353FB6" w14:textId="4FF2938E" w:rsidR="00257289" w:rsidRPr="00257289" w:rsidRDefault="00257289" w:rsidP="00257289">
            <w:pPr>
              <w:rPr>
                <w:sz w:val="28"/>
                <w:szCs w:val="28"/>
                <w:lang w:val="vi-VN"/>
              </w:rPr>
            </w:pPr>
            <w:r w:rsidRPr="00257289">
              <w:rPr>
                <w:sz w:val="28"/>
                <w:szCs w:val="28"/>
              </w:rPr>
              <w:t>FR2</w:t>
            </w:r>
          </w:p>
        </w:tc>
        <w:tc>
          <w:tcPr>
            <w:tcW w:w="2551" w:type="dxa"/>
          </w:tcPr>
          <w:p w14:paraId="02D9FA02" w14:textId="5833C17B" w:rsidR="00257289" w:rsidRPr="00257289" w:rsidRDefault="00257289" w:rsidP="00257289">
            <w:pPr>
              <w:rPr>
                <w:sz w:val="28"/>
                <w:szCs w:val="28"/>
                <w:lang w:val="vi-VN"/>
              </w:rPr>
            </w:pPr>
            <w:r w:rsidRPr="00257289">
              <w:rPr>
                <w:sz w:val="28"/>
                <w:szCs w:val="28"/>
              </w:rPr>
              <w:t>Quản lý sinh viên</w:t>
            </w:r>
          </w:p>
        </w:tc>
        <w:tc>
          <w:tcPr>
            <w:tcW w:w="6089" w:type="dxa"/>
          </w:tcPr>
          <w:p w14:paraId="7F58C217" w14:textId="19239D56" w:rsidR="00257289" w:rsidRPr="00257289" w:rsidRDefault="00257289" w:rsidP="00257289">
            <w:pPr>
              <w:rPr>
                <w:sz w:val="28"/>
                <w:szCs w:val="28"/>
                <w:lang w:val="vi-VN"/>
              </w:rPr>
            </w:pPr>
            <w:r w:rsidRPr="00257289">
              <w:rPr>
                <w:sz w:val="28"/>
                <w:szCs w:val="28"/>
              </w:rPr>
              <w:t>Thêm, sửa, xóa, tìm kiếm thông tin sinh viên (dành cho Admin).</w:t>
            </w:r>
          </w:p>
        </w:tc>
      </w:tr>
      <w:tr w:rsidR="00257289" w14:paraId="36EEBC83" w14:textId="77777777" w:rsidTr="00573ACB">
        <w:tc>
          <w:tcPr>
            <w:tcW w:w="988" w:type="dxa"/>
          </w:tcPr>
          <w:p w14:paraId="216B2437" w14:textId="3CEB22EA" w:rsidR="00257289" w:rsidRPr="00257289" w:rsidRDefault="00257289" w:rsidP="00257289">
            <w:pPr>
              <w:rPr>
                <w:sz w:val="28"/>
                <w:szCs w:val="28"/>
                <w:lang w:val="vi-VN"/>
              </w:rPr>
            </w:pPr>
            <w:r w:rsidRPr="00257289">
              <w:rPr>
                <w:sz w:val="28"/>
                <w:szCs w:val="28"/>
              </w:rPr>
              <w:t>FR3</w:t>
            </w:r>
          </w:p>
        </w:tc>
        <w:tc>
          <w:tcPr>
            <w:tcW w:w="2551" w:type="dxa"/>
          </w:tcPr>
          <w:p w14:paraId="26591352" w14:textId="2732D819" w:rsidR="00257289" w:rsidRPr="00257289" w:rsidRDefault="00257289" w:rsidP="00257289">
            <w:pPr>
              <w:rPr>
                <w:sz w:val="28"/>
                <w:szCs w:val="28"/>
                <w:lang w:val="vi-VN"/>
              </w:rPr>
            </w:pPr>
            <w:r w:rsidRPr="00257289">
              <w:rPr>
                <w:sz w:val="28"/>
                <w:szCs w:val="28"/>
              </w:rPr>
              <w:t>Quản lý giảng viên</w:t>
            </w:r>
          </w:p>
        </w:tc>
        <w:tc>
          <w:tcPr>
            <w:tcW w:w="6089" w:type="dxa"/>
          </w:tcPr>
          <w:p w14:paraId="4246F340" w14:textId="4237E296" w:rsidR="00257289" w:rsidRPr="00257289" w:rsidRDefault="00257289" w:rsidP="00257289">
            <w:pPr>
              <w:rPr>
                <w:sz w:val="28"/>
                <w:szCs w:val="28"/>
                <w:lang w:val="vi-VN"/>
              </w:rPr>
            </w:pPr>
            <w:r w:rsidRPr="00257289">
              <w:rPr>
                <w:sz w:val="28"/>
                <w:szCs w:val="28"/>
              </w:rPr>
              <w:t>Thêm, sửa, xóa, tìm kiếm thông tin giảng viên (dành cho Admin).</w:t>
            </w:r>
          </w:p>
        </w:tc>
      </w:tr>
      <w:tr w:rsidR="00257289" w14:paraId="42BB7D52" w14:textId="77777777" w:rsidTr="00573ACB">
        <w:tc>
          <w:tcPr>
            <w:tcW w:w="988" w:type="dxa"/>
          </w:tcPr>
          <w:p w14:paraId="7FC2B465" w14:textId="6F2CEC30" w:rsidR="00257289" w:rsidRPr="00257289" w:rsidRDefault="00257289" w:rsidP="00257289">
            <w:pPr>
              <w:rPr>
                <w:sz w:val="28"/>
                <w:szCs w:val="28"/>
                <w:lang w:val="vi-VN"/>
              </w:rPr>
            </w:pPr>
            <w:r w:rsidRPr="00257289">
              <w:rPr>
                <w:sz w:val="28"/>
                <w:szCs w:val="28"/>
              </w:rPr>
              <w:t>FR4</w:t>
            </w:r>
          </w:p>
        </w:tc>
        <w:tc>
          <w:tcPr>
            <w:tcW w:w="2551" w:type="dxa"/>
          </w:tcPr>
          <w:p w14:paraId="6B8F797B" w14:textId="6CDE6AB9" w:rsidR="00257289" w:rsidRPr="00257289" w:rsidRDefault="00257289" w:rsidP="00257289">
            <w:pPr>
              <w:rPr>
                <w:sz w:val="28"/>
                <w:szCs w:val="28"/>
                <w:lang w:val="vi-VN"/>
              </w:rPr>
            </w:pPr>
            <w:r w:rsidRPr="00257289">
              <w:rPr>
                <w:sz w:val="28"/>
                <w:szCs w:val="28"/>
              </w:rPr>
              <w:t>Quản lý môn học/lớp học</w:t>
            </w:r>
          </w:p>
        </w:tc>
        <w:tc>
          <w:tcPr>
            <w:tcW w:w="6089" w:type="dxa"/>
          </w:tcPr>
          <w:p w14:paraId="7A344802" w14:textId="1A1BFE53" w:rsidR="00257289" w:rsidRPr="00257289" w:rsidRDefault="00257289" w:rsidP="00257289">
            <w:pPr>
              <w:rPr>
                <w:sz w:val="28"/>
                <w:szCs w:val="28"/>
                <w:lang w:val="vi-VN"/>
              </w:rPr>
            </w:pPr>
            <w:r w:rsidRPr="00257289">
              <w:rPr>
                <w:sz w:val="28"/>
                <w:szCs w:val="28"/>
              </w:rPr>
              <w:t>Thêm, sửa, xóa, tìm kiếm thông tin môn học, tạo lớp học và phân công giảng viên (dành cho Admin).</w:t>
            </w:r>
          </w:p>
        </w:tc>
      </w:tr>
      <w:tr w:rsidR="00257289" w14:paraId="55D51088" w14:textId="77777777" w:rsidTr="00573ACB">
        <w:tc>
          <w:tcPr>
            <w:tcW w:w="988" w:type="dxa"/>
          </w:tcPr>
          <w:p w14:paraId="2DC391BA" w14:textId="5C7E3BAD" w:rsidR="00257289" w:rsidRPr="00257289" w:rsidRDefault="00257289" w:rsidP="00257289">
            <w:pPr>
              <w:rPr>
                <w:sz w:val="28"/>
                <w:szCs w:val="28"/>
                <w:lang w:val="vi-VN"/>
              </w:rPr>
            </w:pPr>
            <w:r w:rsidRPr="00257289">
              <w:rPr>
                <w:sz w:val="28"/>
                <w:szCs w:val="28"/>
              </w:rPr>
              <w:t>FR5</w:t>
            </w:r>
          </w:p>
        </w:tc>
        <w:tc>
          <w:tcPr>
            <w:tcW w:w="2551" w:type="dxa"/>
          </w:tcPr>
          <w:p w14:paraId="42BA455E" w14:textId="3EE4326A" w:rsidR="00257289" w:rsidRPr="00257289" w:rsidRDefault="00257289" w:rsidP="00257289">
            <w:pPr>
              <w:rPr>
                <w:sz w:val="28"/>
                <w:szCs w:val="28"/>
                <w:lang w:val="vi-VN"/>
              </w:rPr>
            </w:pPr>
            <w:r w:rsidRPr="00257289">
              <w:rPr>
                <w:sz w:val="28"/>
                <w:szCs w:val="28"/>
              </w:rPr>
              <w:t>Quản lý điểm số</w:t>
            </w:r>
          </w:p>
        </w:tc>
        <w:tc>
          <w:tcPr>
            <w:tcW w:w="6089" w:type="dxa"/>
          </w:tcPr>
          <w:p w14:paraId="7F03F4D8" w14:textId="732DECA3" w:rsidR="00257289" w:rsidRPr="00257289" w:rsidRDefault="00257289" w:rsidP="00257289">
            <w:pPr>
              <w:rPr>
                <w:sz w:val="28"/>
                <w:szCs w:val="28"/>
                <w:lang w:val="vi-VN"/>
              </w:rPr>
            </w:pPr>
            <w:r w:rsidRPr="00257289">
              <w:rPr>
                <w:sz w:val="28"/>
                <w:szCs w:val="28"/>
              </w:rPr>
              <w:t>Nhập điểm, sửa điểm thi của sinh viên theo môn học (dành cho Giảng viên).</w:t>
            </w:r>
          </w:p>
        </w:tc>
      </w:tr>
      <w:tr w:rsidR="00257289" w14:paraId="7D0A5461" w14:textId="77777777" w:rsidTr="00573ACB">
        <w:tc>
          <w:tcPr>
            <w:tcW w:w="988" w:type="dxa"/>
          </w:tcPr>
          <w:p w14:paraId="69E81A3B" w14:textId="37B7C30C" w:rsidR="00257289" w:rsidRPr="00257289" w:rsidRDefault="00257289" w:rsidP="00257289">
            <w:pPr>
              <w:rPr>
                <w:sz w:val="28"/>
                <w:szCs w:val="28"/>
                <w:lang w:val="vi-VN"/>
              </w:rPr>
            </w:pPr>
            <w:r w:rsidRPr="00257289">
              <w:rPr>
                <w:sz w:val="28"/>
                <w:szCs w:val="28"/>
              </w:rPr>
              <w:t>FR6</w:t>
            </w:r>
          </w:p>
        </w:tc>
        <w:tc>
          <w:tcPr>
            <w:tcW w:w="2551" w:type="dxa"/>
          </w:tcPr>
          <w:p w14:paraId="084327B2" w14:textId="72A36904" w:rsidR="00257289" w:rsidRPr="00257289" w:rsidRDefault="00257289" w:rsidP="00257289">
            <w:pPr>
              <w:rPr>
                <w:sz w:val="28"/>
                <w:szCs w:val="28"/>
                <w:lang w:val="vi-VN"/>
              </w:rPr>
            </w:pPr>
            <w:r w:rsidRPr="00257289">
              <w:rPr>
                <w:sz w:val="28"/>
                <w:szCs w:val="28"/>
              </w:rPr>
              <w:t>Tra cứu thông tin</w:t>
            </w:r>
          </w:p>
        </w:tc>
        <w:tc>
          <w:tcPr>
            <w:tcW w:w="6089" w:type="dxa"/>
          </w:tcPr>
          <w:p w14:paraId="13569E79" w14:textId="0E66B66D" w:rsidR="00257289" w:rsidRPr="00257289" w:rsidRDefault="00257289" w:rsidP="00257289">
            <w:pPr>
              <w:rPr>
                <w:sz w:val="28"/>
                <w:szCs w:val="28"/>
                <w:lang w:val="vi-VN"/>
              </w:rPr>
            </w:pPr>
            <w:r w:rsidRPr="00257289">
              <w:rPr>
                <w:sz w:val="28"/>
                <w:szCs w:val="28"/>
              </w:rPr>
              <w:t>Cho phép sinh viên tra cứu lịch học, kết quả học tập, và thông tin cá nhân.</w:t>
            </w:r>
          </w:p>
        </w:tc>
      </w:tr>
      <w:tr w:rsidR="00257289" w14:paraId="6E770D15" w14:textId="77777777" w:rsidTr="00573ACB">
        <w:tc>
          <w:tcPr>
            <w:tcW w:w="988" w:type="dxa"/>
          </w:tcPr>
          <w:p w14:paraId="105417EF" w14:textId="189F0B4D" w:rsidR="00257289" w:rsidRPr="00257289" w:rsidRDefault="00257289" w:rsidP="00257289">
            <w:pPr>
              <w:rPr>
                <w:sz w:val="28"/>
                <w:szCs w:val="28"/>
                <w:lang w:val="vi-VN"/>
              </w:rPr>
            </w:pPr>
            <w:r w:rsidRPr="00257289">
              <w:rPr>
                <w:sz w:val="28"/>
                <w:szCs w:val="28"/>
              </w:rPr>
              <w:t>FR7</w:t>
            </w:r>
          </w:p>
        </w:tc>
        <w:tc>
          <w:tcPr>
            <w:tcW w:w="2551" w:type="dxa"/>
          </w:tcPr>
          <w:p w14:paraId="0526E7B2" w14:textId="3DDB1C61" w:rsidR="00257289" w:rsidRPr="00257289" w:rsidRDefault="00257289" w:rsidP="00257289">
            <w:pPr>
              <w:rPr>
                <w:sz w:val="28"/>
                <w:szCs w:val="28"/>
                <w:lang w:val="vi-VN"/>
              </w:rPr>
            </w:pPr>
            <w:r w:rsidRPr="00257289">
              <w:rPr>
                <w:sz w:val="28"/>
                <w:szCs w:val="28"/>
              </w:rPr>
              <w:t>Thống kê &amp; Báo cáo</w:t>
            </w:r>
          </w:p>
        </w:tc>
        <w:tc>
          <w:tcPr>
            <w:tcW w:w="6089" w:type="dxa"/>
          </w:tcPr>
          <w:p w14:paraId="40935029" w14:textId="0D92CC60" w:rsidR="00257289" w:rsidRPr="00257289" w:rsidRDefault="00257289" w:rsidP="00257289">
            <w:pPr>
              <w:rPr>
                <w:sz w:val="28"/>
                <w:szCs w:val="28"/>
                <w:lang w:val="vi-VN"/>
              </w:rPr>
            </w:pPr>
            <w:r w:rsidRPr="00257289">
              <w:rPr>
                <w:sz w:val="28"/>
                <w:szCs w:val="28"/>
              </w:rPr>
              <w:t>Lập báo cáo thống kê kết quả học tập, danh sách sinh viên theo khoa/khóa học (dành cho Admin).</w:t>
            </w:r>
          </w:p>
        </w:tc>
      </w:tr>
    </w:tbl>
    <w:p w14:paraId="4DD402E6" w14:textId="4CD41D13" w:rsidR="00257289" w:rsidRDefault="005039D8" w:rsidP="00DA4E5C">
      <w:pPr>
        <w:pStyle w:val="ListParagraph"/>
        <w:numPr>
          <w:ilvl w:val="0"/>
          <w:numId w:val="23"/>
        </w:numPr>
        <w:spacing w:before="40" w:after="17"/>
        <w:rPr>
          <w:b/>
          <w:bCs/>
          <w:sz w:val="28"/>
          <w:szCs w:val="28"/>
          <w:lang w:val="vi-VN"/>
        </w:rPr>
      </w:pPr>
      <w:r w:rsidRPr="00DA4E5C">
        <w:rPr>
          <w:b/>
          <w:bCs/>
          <w:sz w:val="28"/>
          <w:szCs w:val="28"/>
          <w:lang w:val="vi-VN"/>
        </w:rPr>
        <w:t>Yêu cầu phi</w:t>
      </w:r>
      <w:r w:rsidR="00DA4E5C">
        <w:rPr>
          <w:b/>
          <w:bCs/>
          <w:sz w:val="28"/>
          <w:szCs w:val="28"/>
          <w:lang w:val="vi-VN"/>
        </w:rPr>
        <w:t xml:space="preserve"> chức năng</w:t>
      </w:r>
    </w:p>
    <w:p w14:paraId="57AE5B7B" w14:textId="77777777" w:rsidR="00DA4E5C" w:rsidRPr="00BB3EA3" w:rsidRDefault="00DA4E5C" w:rsidP="00DA4E5C">
      <w:pPr>
        <w:ind w:left="720"/>
        <w:rPr>
          <w:rFonts w:cs="Times New Roman"/>
          <w:color w:val="000000"/>
          <w:sz w:val="28"/>
          <w:szCs w:val="28"/>
        </w:rPr>
      </w:pPr>
      <w:r w:rsidRPr="00BB3EA3">
        <w:rPr>
          <w:rFonts w:cs="Times New Roman"/>
          <w:color w:val="000000"/>
          <w:sz w:val="28"/>
          <w:szCs w:val="28"/>
        </w:rPr>
        <w:t>- Hiệu năng: Hệ thống có thể xử lý đồng thời 1000 người dùng trong giờ cao điểm mà không bị chậm.</w:t>
      </w:r>
    </w:p>
    <w:p w14:paraId="56F866F5" w14:textId="77777777" w:rsidR="00DA4E5C" w:rsidRPr="00BB3EA3" w:rsidRDefault="00DA4E5C" w:rsidP="00DA4E5C">
      <w:pPr>
        <w:pStyle w:val="NormalWeb"/>
        <w:ind w:left="720"/>
        <w:rPr>
          <w:color w:val="000000"/>
          <w:sz w:val="28"/>
          <w:szCs w:val="28"/>
        </w:rPr>
      </w:pPr>
      <w:r w:rsidRPr="00BB3EA3">
        <w:rPr>
          <w:color w:val="000000"/>
          <w:sz w:val="28"/>
          <w:szCs w:val="28"/>
        </w:rPr>
        <w:t xml:space="preserve">- Bảo mật: </w:t>
      </w:r>
    </w:p>
    <w:p w14:paraId="1292A6B7" w14:textId="18B9A890" w:rsidR="00DA4E5C" w:rsidRPr="00BB3EA3" w:rsidRDefault="00DA4E5C" w:rsidP="00DA4E5C">
      <w:pPr>
        <w:pStyle w:val="NormalWeb"/>
        <w:numPr>
          <w:ilvl w:val="0"/>
          <w:numId w:val="24"/>
        </w:numPr>
        <w:rPr>
          <w:sz w:val="28"/>
          <w:szCs w:val="28"/>
        </w:rPr>
      </w:pPr>
      <w:r w:rsidRPr="00BB3EA3">
        <w:rPr>
          <w:sz w:val="28"/>
          <w:szCs w:val="28"/>
        </w:rPr>
        <w:t xml:space="preserve">Mã hóa mật khẩu người dùng (ví dụ: sử dụng thuật toán </w:t>
      </w:r>
      <w:r w:rsidRPr="00BB3EA3">
        <w:rPr>
          <w:b/>
          <w:bCs/>
          <w:sz w:val="28"/>
          <w:szCs w:val="28"/>
        </w:rPr>
        <w:t>Bcrypt</w:t>
      </w:r>
      <w:r w:rsidRPr="00BB3EA3">
        <w:rPr>
          <w:sz w:val="28"/>
          <w:szCs w:val="28"/>
        </w:rPr>
        <w:t>).</w:t>
      </w:r>
    </w:p>
    <w:p w14:paraId="1F126890" w14:textId="25845C3A" w:rsidR="00DA4E5C" w:rsidRPr="00BB3EA3" w:rsidRDefault="00DA4E5C" w:rsidP="00DA4E5C">
      <w:pPr>
        <w:pStyle w:val="NormalWeb"/>
        <w:numPr>
          <w:ilvl w:val="0"/>
          <w:numId w:val="24"/>
        </w:numPr>
        <w:rPr>
          <w:sz w:val="28"/>
          <w:szCs w:val="28"/>
        </w:rPr>
      </w:pPr>
      <w:r w:rsidRPr="00BB3EA3">
        <w:rPr>
          <w:sz w:val="28"/>
          <w:szCs w:val="28"/>
        </w:rPr>
        <w:t xml:space="preserve">Sử dụng giao thức </w:t>
      </w:r>
      <w:r w:rsidRPr="00BB3EA3">
        <w:rPr>
          <w:b/>
          <w:bCs/>
          <w:sz w:val="28"/>
          <w:szCs w:val="28"/>
        </w:rPr>
        <w:t>HTTPS/SSL</w:t>
      </w:r>
      <w:r w:rsidRPr="00BB3EA3">
        <w:rPr>
          <w:sz w:val="28"/>
          <w:szCs w:val="28"/>
        </w:rPr>
        <w:t xml:space="preserve"> để bảo vệ dữ liệu truyền qua mạng.</w:t>
      </w:r>
    </w:p>
    <w:p w14:paraId="20422AFD" w14:textId="61D2F496" w:rsidR="00DA4E5C" w:rsidRPr="00BB3EA3" w:rsidRDefault="00DA4E5C" w:rsidP="00DA4E5C">
      <w:pPr>
        <w:pStyle w:val="NormalWeb"/>
        <w:numPr>
          <w:ilvl w:val="0"/>
          <w:numId w:val="24"/>
        </w:numPr>
        <w:rPr>
          <w:sz w:val="28"/>
          <w:szCs w:val="28"/>
        </w:rPr>
      </w:pPr>
      <w:r w:rsidRPr="00BB3EA3">
        <w:rPr>
          <w:sz w:val="28"/>
          <w:szCs w:val="28"/>
        </w:rPr>
        <w:t>Phân quyền người dùng rõ ràng: Sinh viên chỉ được xem thông tin của mình, Giảng viên chỉ được nhập điểm cho lớp mình phụ trách, Admin có toàn quyền quản trị.</w:t>
      </w:r>
    </w:p>
    <w:p w14:paraId="2577FB1C" w14:textId="77777777" w:rsidR="00DA4E5C" w:rsidRPr="00BB3EA3" w:rsidRDefault="00DA4E5C" w:rsidP="00DA4E5C">
      <w:pPr>
        <w:ind w:left="720"/>
        <w:rPr>
          <w:rFonts w:cs="Times New Roman"/>
          <w:color w:val="000000"/>
          <w:sz w:val="28"/>
          <w:szCs w:val="28"/>
        </w:rPr>
      </w:pPr>
      <w:r w:rsidRPr="00BB3EA3">
        <w:rPr>
          <w:rFonts w:cs="Times New Roman"/>
          <w:color w:val="000000"/>
          <w:sz w:val="28"/>
          <w:szCs w:val="28"/>
        </w:rPr>
        <w:t>- Khả dụng: Hệ thống phải hoạt động 24/7 với thời gian downtime tối thiểu, đảm bảo truy cập ổn định.</w:t>
      </w:r>
    </w:p>
    <w:p w14:paraId="06E93ACA" w14:textId="77777777" w:rsidR="00DA4E5C" w:rsidRPr="00BB3EA3" w:rsidRDefault="00DA4E5C" w:rsidP="00DA4E5C">
      <w:pPr>
        <w:ind w:left="720"/>
        <w:rPr>
          <w:rFonts w:cs="Times New Roman"/>
          <w:color w:val="000000"/>
          <w:sz w:val="28"/>
          <w:szCs w:val="28"/>
        </w:rPr>
      </w:pPr>
      <w:r w:rsidRPr="00BB3EA3">
        <w:rPr>
          <w:rFonts w:cs="Times New Roman"/>
          <w:color w:val="000000"/>
          <w:sz w:val="28"/>
          <w:szCs w:val="28"/>
        </w:rPr>
        <w:t>- Khả mở rộng: Kiến trúc hệ thống được thiết kế để dễ dàng thêm các module mới trong tương lai, như: chức năng đăng ký học phần trực tuyến, module nộp học phí, hoặc tích hợp với các hệ thống khác của nhà trường.</w:t>
      </w:r>
    </w:p>
    <w:p w14:paraId="53CEF716" w14:textId="3D29C919" w:rsidR="00DA4E5C" w:rsidRDefault="00BB3EA3" w:rsidP="00BB3EA3">
      <w:pPr>
        <w:pStyle w:val="ListParagraph"/>
        <w:numPr>
          <w:ilvl w:val="0"/>
          <w:numId w:val="21"/>
        </w:numPr>
        <w:spacing w:before="40" w:after="17"/>
        <w:rPr>
          <w:b/>
          <w:bCs/>
          <w:sz w:val="28"/>
          <w:szCs w:val="28"/>
          <w:lang w:val="vi-VN"/>
        </w:rPr>
      </w:pPr>
      <w:r w:rsidRPr="00BB3EA3">
        <w:rPr>
          <w:b/>
          <w:bCs/>
          <w:sz w:val="28"/>
          <w:szCs w:val="28"/>
          <w:lang w:val="vi-VN"/>
        </w:rPr>
        <w:t>Mô hình hệ thống</w:t>
      </w:r>
    </w:p>
    <w:p w14:paraId="3811283D" w14:textId="54B3D92D" w:rsidR="00BB3EA3" w:rsidRDefault="00BB3EA3" w:rsidP="00BB3EA3">
      <w:pPr>
        <w:pStyle w:val="ListParagraph"/>
        <w:numPr>
          <w:ilvl w:val="1"/>
          <w:numId w:val="21"/>
        </w:numPr>
        <w:spacing w:before="40" w:after="17"/>
        <w:rPr>
          <w:b/>
          <w:bCs/>
          <w:sz w:val="28"/>
          <w:szCs w:val="28"/>
          <w:lang w:val="vi-VN"/>
        </w:rPr>
      </w:pPr>
      <w:r>
        <w:rPr>
          <w:b/>
          <w:bCs/>
          <w:sz w:val="28"/>
          <w:szCs w:val="28"/>
          <w:lang w:val="vi-VN"/>
        </w:rPr>
        <w:lastRenderedPageBreak/>
        <w:t>Use Case Diagram</w:t>
      </w:r>
    </w:p>
    <w:p w14:paraId="0C9394ED" w14:textId="49201643" w:rsidR="00BB3EA3" w:rsidRPr="00BB3EA3" w:rsidRDefault="00BB3EA3" w:rsidP="00BB3EA3">
      <w:pPr>
        <w:pStyle w:val="ListParagraph"/>
        <w:numPr>
          <w:ilvl w:val="2"/>
          <w:numId w:val="21"/>
        </w:numPr>
        <w:spacing w:before="40" w:after="17"/>
        <w:rPr>
          <w:b/>
          <w:bCs/>
          <w:sz w:val="28"/>
          <w:szCs w:val="28"/>
          <w:lang w:val="vi-VN"/>
        </w:rPr>
      </w:pPr>
      <w:r>
        <w:rPr>
          <w:sz w:val="28"/>
          <w:szCs w:val="28"/>
          <w:lang w:val="vi-VN"/>
        </w:rPr>
        <w:t>Sơ đồ Use Case tổng quát</w:t>
      </w:r>
    </w:p>
    <w:p w14:paraId="5B52DFE7" w14:textId="323D1F3E" w:rsidR="00BB3EA3" w:rsidRDefault="00BB3EA3" w:rsidP="00BB3EA3">
      <w:pPr>
        <w:pStyle w:val="ListParagraph"/>
        <w:spacing w:before="40" w:after="17"/>
        <w:ind w:left="2160"/>
        <w:rPr>
          <w:b/>
          <w:bCs/>
          <w:sz w:val="28"/>
          <w:szCs w:val="28"/>
          <w:lang w:val="vi-VN"/>
        </w:rPr>
      </w:pPr>
      <w:r w:rsidRPr="003101BD">
        <w:rPr>
          <w:rFonts w:cs="Times New Roman"/>
          <w:noProof/>
        </w:rPr>
        <w:drawing>
          <wp:inline distT="0" distB="0" distL="0" distR="0" wp14:anchorId="6DE4681C" wp14:editId="6E7AEB29">
            <wp:extent cx="2885714" cy="4466667"/>
            <wp:effectExtent l="0" t="0" r="0" b="0"/>
            <wp:docPr id="1161543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543990" name=""/>
                    <pic:cNvPicPr/>
                  </pic:nvPicPr>
                  <pic:blipFill>
                    <a:blip r:embed="rId7"/>
                    <a:stretch>
                      <a:fillRect/>
                    </a:stretch>
                  </pic:blipFill>
                  <pic:spPr>
                    <a:xfrm>
                      <a:off x="0" y="0"/>
                      <a:ext cx="2885714" cy="4466667"/>
                    </a:xfrm>
                    <a:prstGeom prst="rect">
                      <a:avLst/>
                    </a:prstGeom>
                  </pic:spPr>
                </pic:pic>
              </a:graphicData>
            </a:graphic>
          </wp:inline>
        </w:drawing>
      </w:r>
    </w:p>
    <w:p w14:paraId="3FEB98AA" w14:textId="3B27288D" w:rsidR="00444953" w:rsidRPr="00690AA8" w:rsidRDefault="00444953" w:rsidP="00444953">
      <w:pPr>
        <w:pStyle w:val="ListParagraph"/>
        <w:numPr>
          <w:ilvl w:val="2"/>
          <w:numId w:val="21"/>
        </w:numPr>
        <w:spacing w:before="40" w:after="17"/>
        <w:rPr>
          <w:b/>
          <w:bCs/>
          <w:sz w:val="28"/>
          <w:szCs w:val="28"/>
          <w:lang w:val="vi-VN"/>
        </w:rPr>
      </w:pPr>
      <w:r>
        <w:rPr>
          <w:sz w:val="28"/>
          <w:szCs w:val="28"/>
          <w:lang w:val="vi-VN"/>
        </w:rPr>
        <w:t>Sơ đồ Use Case theo từng vai trò:</w:t>
      </w:r>
    </w:p>
    <w:p w14:paraId="278F5592" w14:textId="22D912FF" w:rsidR="00690AA8" w:rsidRDefault="00690AA8" w:rsidP="00690AA8">
      <w:pPr>
        <w:pStyle w:val="ListParagraph"/>
        <w:spacing w:before="40" w:after="17"/>
        <w:ind w:left="2160"/>
        <w:rPr>
          <w:b/>
          <w:bCs/>
          <w:sz w:val="28"/>
          <w:szCs w:val="28"/>
          <w:lang w:val="vi-VN"/>
        </w:rPr>
      </w:pPr>
      <w:r w:rsidRPr="003101BD">
        <w:rPr>
          <w:rFonts w:cs="Times New Roman"/>
          <w:noProof/>
        </w:rPr>
        <w:drawing>
          <wp:inline distT="0" distB="0" distL="0" distR="0" wp14:anchorId="7CBA747C" wp14:editId="1813AD90">
            <wp:extent cx="2923809" cy="2771429"/>
            <wp:effectExtent l="0" t="0" r="0" b="0"/>
            <wp:docPr id="1019103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03800" name=""/>
                    <pic:cNvPicPr/>
                  </pic:nvPicPr>
                  <pic:blipFill>
                    <a:blip r:embed="rId8"/>
                    <a:stretch>
                      <a:fillRect/>
                    </a:stretch>
                  </pic:blipFill>
                  <pic:spPr>
                    <a:xfrm>
                      <a:off x="0" y="0"/>
                      <a:ext cx="2923809" cy="2771429"/>
                    </a:xfrm>
                    <a:prstGeom prst="rect">
                      <a:avLst/>
                    </a:prstGeom>
                  </pic:spPr>
                </pic:pic>
              </a:graphicData>
            </a:graphic>
          </wp:inline>
        </w:drawing>
      </w:r>
    </w:p>
    <w:p w14:paraId="0F81CC75" w14:textId="4D89DE86" w:rsidR="00690AA8" w:rsidRDefault="00690AA8" w:rsidP="00690AA8">
      <w:pPr>
        <w:pStyle w:val="ListParagraph"/>
        <w:spacing w:before="40" w:after="17"/>
        <w:ind w:left="2160"/>
        <w:rPr>
          <w:b/>
          <w:bCs/>
          <w:sz w:val="28"/>
          <w:szCs w:val="28"/>
          <w:lang w:val="vi-VN"/>
        </w:rPr>
      </w:pPr>
      <w:r w:rsidRPr="003101BD">
        <w:rPr>
          <w:rFonts w:cs="Times New Roman"/>
          <w:noProof/>
        </w:rPr>
        <w:lastRenderedPageBreak/>
        <w:drawing>
          <wp:inline distT="0" distB="0" distL="0" distR="0" wp14:anchorId="3D2A877B" wp14:editId="239C5A7E">
            <wp:extent cx="2923809" cy="2400000"/>
            <wp:effectExtent l="0" t="0" r="0" b="635"/>
            <wp:docPr id="145731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31361" name=""/>
                    <pic:cNvPicPr/>
                  </pic:nvPicPr>
                  <pic:blipFill>
                    <a:blip r:embed="rId9"/>
                    <a:stretch>
                      <a:fillRect/>
                    </a:stretch>
                  </pic:blipFill>
                  <pic:spPr>
                    <a:xfrm>
                      <a:off x="0" y="0"/>
                      <a:ext cx="2923809" cy="2400000"/>
                    </a:xfrm>
                    <a:prstGeom prst="rect">
                      <a:avLst/>
                    </a:prstGeom>
                  </pic:spPr>
                </pic:pic>
              </a:graphicData>
            </a:graphic>
          </wp:inline>
        </w:drawing>
      </w:r>
    </w:p>
    <w:p w14:paraId="7B9A2C48" w14:textId="00766928" w:rsidR="00690AA8" w:rsidRDefault="00690AA8" w:rsidP="00690AA8">
      <w:pPr>
        <w:pStyle w:val="ListParagraph"/>
        <w:spacing w:before="40" w:after="17"/>
        <w:ind w:left="2160"/>
        <w:rPr>
          <w:b/>
          <w:bCs/>
          <w:sz w:val="28"/>
          <w:szCs w:val="28"/>
          <w:lang w:val="vi-VN"/>
        </w:rPr>
      </w:pPr>
      <w:r w:rsidRPr="003101BD">
        <w:rPr>
          <w:rFonts w:cs="Times New Roman"/>
          <w:noProof/>
        </w:rPr>
        <w:drawing>
          <wp:inline distT="0" distB="0" distL="0" distR="0" wp14:anchorId="59ACC6E5" wp14:editId="54573534">
            <wp:extent cx="2838095" cy="3590476"/>
            <wp:effectExtent l="0" t="0" r="635" b="0"/>
            <wp:docPr id="1783349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349117" name=""/>
                    <pic:cNvPicPr/>
                  </pic:nvPicPr>
                  <pic:blipFill>
                    <a:blip r:embed="rId10"/>
                    <a:stretch>
                      <a:fillRect/>
                    </a:stretch>
                  </pic:blipFill>
                  <pic:spPr>
                    <a:xfrm>
                      <a:off x="0" y="0"/>
                      <a:ext cx="2838095" cy="3590476"/>
                    </a:xfrm>
                    <a:prstGeom prst="rect">
                      <a:avLst/>
                    </a:prstGeom>
                  </pic:spPr>
                </pic:pic>
              </a:graphicData>
            </a:graphic>
          </wp:inline>
        </w:drawing>
      </w:r>
    </w:p>
    <w:p w14:paraId="7520687D" w14:textId="454484A4" w:rsidR="00690AA8" w:rsidRPr="00690AA8" w:rsidRDefault="00690AA8" w:rsidP="00690AA8">
      <w:pPr>
        <w:pStyle w:val="ListParagraph"/>
        <w:spacing w:before="40" w:after="17"/>
        <w:ind w:left="2160"/>
        <w:rPr>
          <w:sz w:val="28"/>
          <w:szCs w:val="28"/>
          <w:lang w:val="vi-VN"/>
        </w:rPr>
      </w:pPr>
      <w:r>
        <w:rPr>
          <w:sz w:val="28"/>
          <w:szCs w:val="28"/>
          <w:lang w:val="vi-VN"/>
        </w:rPr>
        <w:t>Biểu đồ lớp (Class Diagram):</w:t>
      </w:r>
    </w:p>
    <w:p w14:paraId="2319DC6B" w14:textId="77777777" w:rsidR="00444953" w:rsidRPr="00444953" w:rsidRDefault="00444953" w:rsidP="00444953">
      <w:pPr>
        <w:spacing w:before="40" w:after="17"/>
        <w:ind w:left="720"/>
        <w:rPr>
          <w:b/>
          <w:bCs/>
          <w:sz w:val="28"/>
          <w:szCs w:val="28"/>
          <w:lang w:val="vi-VN"/>
        </w:rPr>
      </w:pPr>
    </w:p>
    <w:p w14:paraId="6986D2AE" w14:textId="77777777" w:rsidR="00D93047" w:rsidRPr="00E82AD7" w:rsidRDefault="00000000">
      <w:pPr>
        <w:spacing w:before="40" w:after="17"/>
        <w:rPr>
          <w:color w:val="FF0000"/>
          <w:sz w:val="28"/>
          <w:szCs w:val="28"/>
        </w:rPr>
      </w:pPr>
      <w:r w:rsidRPr="00E82AD7">
        <w:rPr>
          <w:color w:val="FF0000"/>
          <w:sz w:val="28"/>
          <w:szCs w:val="28"/>
        </w:rPr>
        <w:t>9.2. BÁO CÁO Ứng dụng CI/CD (với Git/GitHub – mẫu kèm theo)</w:t>
      </w:r>
    </w:p>
    <w:p w14:paraId="744D5192" w14:textId="77777777" w:rsidR="00D93047" w:rsidRPr="00E82AD7" w:rsidRDefault="00D93047">
      <w:pPr>
        <w:spacing w:before="40" w:after="17"/>
        <w:rPr>
          <w:color w:val="FF0000"/>
          <w:sz w:val="28"/>
          <w:szCs w:val="28"/>
        </w:rPr>
      </w:pPr>
    </w:p>
    <w:p w14:paraId="553F519D" w14:textId="77777777" w:rsidR="00D93047" w:rsidRPr="00E82AD7" w:rsidRDefault="00D93047">
      <w:pPr>
        <w:spacing w:before="40" w:after="17"/>
        <w:rPr>
          <w:color w:val="FF0000"/>
          <w:sz w:val="28"/>
          <w:szCs w:val="28"/>
        </w:rPr>
      </w:pPr>
    </w:p>
    <w:p w14:paraId="792ACC5F" w14:textId="77777777" w:rsidR="00D93047" w:rsidRPr="00E82AD7" w:rsidRDefault="00D93047">
      <w:pPr>
        <w:spacing w:before="40" w:after="17"/>
        <w:rPr>
          <w:color w:val="FF0000"/>
          <w:sz w:val="28"/>
          <w:szCs w:val="28"/>
        </w:rPr>
      </w:pPr>
    </w:p>
    <w:p w14:paraId="79EF5EA1" w14:textId="77777777" w:rsidR="00D93047" w:rsidRPr="00E82AD7" w:rsidRDefault="00D93047">
      <w:pPr>
        <w:spacing w:before="40" w:after="17"/>
        <w:rPr>
          <w:color w:val="FF0000"/>
          <w:sz w:val="28"/>
          <w:szCs w:val="28"/>
        </w:rPr>
      </w:pPr>
    </w:p>
    <w:p w14:paraId="6F0E4C15" w14:textId="77777777" w:rsidR="00D93047" w:rsidRPr="00E82AD7" w:rsidRDefault="00D93047">
      <w:pPr>
        <w:spacing w:before="40" w:after="17"/>
        <w:rPr>
          <w:color w:val="FF0000"/>
          <w:sz w:val="28"/>
          <w:szCs w:val="28"/>
        </w:rPr>
      </w:pPr>
    </w:p>
    <w:p w14:paraId="1289BCBD" w14:textId="77777777" w:rsidR="00D93047" w:rsidRPr="00E82AD7" w:rsidRDefault="00D93047">
      <w:pPr>
        <w:spacing w:before="40" w:after="17"/>
        <w:rPr>
          <w:color w:val="FF0000"/>
          <w:sz w:val="28"/>
          <w:szCs w:val="28"/>
        </w:rPr>
      </w:pPr>
    </w:p>
    <w:p w14:paraId="491A62EB" w14:textId="77777777" w:rsidR="00D93047" w:rsidRPr="00E82AD7" w:rsidRDefault="00000000">
      <w:pPr>
        <w:spacing w:before="40" w:after="17"/>
        <w:rPr>
          <w:color w:val="FF0000"/>
          <w:sz w:val="28"/>
          <w:szCs w:val="28"/>
        </w:rPr>
      </w:pPr>
      <w:r w:rsidRPr="00E82AD7">
        <w:rPr>
          <w:color w:val="FF0000"/>
          <w:sz w:val="28"/>
          <w:szCs w:val="28"/>
        </w:rPr>
        <w:t>Lưu ý:</w:t>
      </w:r>
    </w:p>
    <w:p w14:paraId="1451BD6C" w14:textId="77777777" w:rsidR="00D93047" w:rsidRPr="00E82AD7" w:rsidRDefault="00000000">
      <w:pPr>
        <w:spacing w:before="40" w:after="17"/>
        <w:rPr>
          <w:color w:val="FF0000"/>
          <w:sz w:val="28"/>
          <w:szCs w:val="28"/>
        </w:rPr>
      </w:pPr>
      <w:r w:rsidRPr="00E82AD7">
        <w:rPr>
          <w:color w:val="FF0000"/>
          <w:sz w:val="28"/>
          <w:szCs w:val="28"/>
        </w:rPr>
        <w:t>1. Bìa theo mẫu của Trường ĐHXDMT</w:t>
      </w:r>
    </w:p>
    <w:p w14:paraId="1EDC88DD" w14:textId="77777777" w:rsidR="00D93047" w:rsidRPr="00E82AD7" w:rsidRDefault="00000000">
      <w:pPr>
        <w:spacing w:before="40" w:after="17"/>
        <w:rPr>
          <w:color w:val="FF0000"/>
          <w:sz w:val="28"/>
          <w:szCs w:val="28"/>
        </w:rPr>
      </w:pPr>
      <w:r w:rsidRPr="00E82AD7">
        <w:rPr>
          <w:color w:val="FF0000"/>
          <w:sz w:val="28"/>
          <w:szCs w:val="28"/>
        </w:rPr>
        <w:t>2. font chữ Time new roman, cỡ 14.</w:t>
      </w:r>
    </w:p>
    <w:p w14:paraId="0D7B5BB5" w14:textId="77777777" w:rsidR="00D93047" w:rsidRPr="00E82AD7" w:rsidRDefault="00000000">
      <w:pPr>
        <w:spacing w:before="40" w:after="17"/>
        <w:rPr>
          <w:color w:val="FF0000"/>
          <w:sz w:val="28"/>
          <w:szCs w:val="28"/>
        </w:rPr>
      </w:pPr>
      <w:r w:rsidRPr="00E82AD7">
        <w:rPr>
          <w:color w:val="FF0000"/>
          <w:sz w:val="28"/>
          <w:szCs w:val="28"/>
        </w:rPr>
        <w:lastRenderedPageBreak/>
        <w:t>3. khoảng cách các paragraph: trên/dưới: 1/1 pt</w:t>
      </w:r>
    </w:p>
    <w:p w14:paraId="5079E4ED" w14:textId="77777777" w:rsidR="00D93047" w:rsidRPr="00E82AD7" w:rsidRDefault="00000000">
      <w:pPr>
        <w:spacing w:before="40" w:after="17"/>
        <w:rPr>
          <w:color w:val="FF0000"/>
          <w:sz w:val="28"/>
          <w:szCs w:val="28"/>
        </w:rPr>
      </w:pPr>
      <w:r w:rsidRPr="00E82AD7">
        <w:rPr>
          <w:color w:val="FF0000"/>
          <w:sz w:val="28"/>
          <w:szCs w:val="28"/>
        </w:rPr>
        <w:t>4. Khoảng cách dòng 1,2</w:t>
      </w:r>
    </w:p>
    <w:p w14:paraId="6F503E72" w14:textId="77777777" w:rsidR="00D93047" w:rsidRPr="00E82AD7" w:rsidRDefault="00000000">
      <w:pPr>
        <w:spacing w:before="40" w:after="17"/>
        <w:rPr>
          <w:color w:val="FF0000"/>
          <w:sz w:val="28"/>
          <w:szCs w:val="28"/>
        </w:rPr>
      </w:pPr>
      <w:r w:rsidRPr="00E82AD7">
        <w:rPr>
          <w:color w:val="FF0000"/>
          <w:sz w:val="28"/>
          <w:szCs w:val="28"/>
        </w:rPr>
        <w:t xml:space="preserve">5. Mỗi tổ 1 Báo cáo. Số lượng trang </w:t>
      </w:r>
      <w:proofErr w:type="gramStart"/>
      <w:r w:rsidRPr="00E82AD7">
        <w:rPr>
          <w:color w:val="FF0000"/>
          <w:sz w:val="28"/>
          <w:szCs w:val="28"/>
        </w:rPr>
        <w:t>từ  25</w:t>
      </w:r>
      <w:proofErr w:type="gramEnd"/>
      <w:r w:rsidRPr="00E82AD7">
        <w:rPr>
          <w:color w:val="FF0000"/>
          <w:sz w:val="28"/>
          <w:szCs w:val="28"/>
        </w:rPr>
        <w:t>-30 trang.</w:t>
      </w:r>
    </w:p>
    <w:sectPr w:rsidR="00D93047" w:rsidRPr="00E82AD7">
      <w:pgSz w:w="11906" w:h="16838"/>
      <w:pgMar w:top="1134" w:right="1134" w:bottom="1134"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1"/>
    <w:family w:val="roman"/>
    <w:pitch w:val="default"/>
  </w:font>
  <w:font w:name="OpenSymbol">
    <w:altName w:val="Cambria"/>
    <w:charset w:val="01"/>
    <w:family w:val="roman"/>
    <w:pitch w:val="default"/>
  </w:font>
  <w:font w:name="Arial">
    <w:panose1 w:val="020B0604020202020204"/>
    <w:charset w:val="00"/>
    <w:family w:val="swiss"/>
    <w:pitch w:val="variable"/>
    <w:sig w:usb0="E0002EFF" w:usb1="C000785B" w:usb2="00000009" w:usb3="00000000" w:csb0="000001FF" w:csb1="00000000"/>
  </w:font>
  <w:font w:name="Noto Sans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006C51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460DB4"/>
    <w:multiLevelType w:val="hybridMultilevel"/>
    <w:tmpl w:val="D53AD002"/>
    <w:lvl w:ilvl="0" w:tplc="042A0003">
      <w:start w:val="1"/>
      <w:numFmt w:val="bullet"/>
      <w:lvlText w:val="o"/>
      <w:lvlJc w:val="left"/>
      <w:pPr>
        <w:ind w:left="720" w:hanging="360"/>
      </w:pPr>
      <w:rPr>
        <w:rFonts w:ascii="Courier New" w:hAnsi="Courier New" w:cs="Courier New"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3CE7481"/>
    <w:multiLevelType w:val="hybridMultilevel"/>
    <w:tmpl w:val="7190249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55C2B53"/>
    <w:multiLevelType w:val="multilevel"/>
    <w:tmpl w:val="B5F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DD4B13"/>
    <w:multiLevelType w:val="multilevel"/>
    <w:tmpl w:val="C23C1D0C"/>
    <w:lvl w:ilvl="0">
      <w:start w:val="1"/>
      <w:numFmt w:val="bullet"/>
      <w:pStyle w:val="ListBullet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4DC119B"/>
    <w:multiLevelType w:val="multilevel"/>
    <w:tmpl w:val="35D6CF8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3B613AA3"/>
    <w:multiLevelType w:val="multilevel"/>
    <w:tmpl w:val="B5C0053C"/>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o"/>
      <w:lvlJc w:val="left"/>
      <w:pPr>
        <w:ind w:left="1440" w:hanging="360"/>
      </w:pPr>
      <w:rPr>
        <w:rFonts w:ascii="Courier New" w:hAnsi="Courier New" w:cs="Courier New"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404B3FF4"/>
    <w:multiLevelType w:val="multilevel"/>
    <w:tmpl w:val="949A3FD0"/>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o"/>
      <w:lvlJc w:val="left"/>
      <w:pPr>
        <w:ind w:left="1440" w:hanging="360"/>
      </w:pPr>
      <w:rPr>
        <w:rFonts w:ascii="Courier New" w:hAnsi="Courier New" w:cs="Courier New"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43AE3AA2"/>
    <w:multiLevelType w:val="multilevel"/>
    <w:tmpl w:val="507E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9D69F7"/>
    <w:multiLevelType w:val="multilevel"/>
    <w:tmpl w:val="CA8C0502"/>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4E6241DE"/>
    <w:multiLevelType w:val="hybridMultilevel"/>
    <w:tmpl w:val="3B76797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19A5625"/>
    <w:multiLevelType w:val="multilevel"/>
    <w:tmpl w:val="47620EEC"/>
    <w:lvl w:ilvl="0">
      <w:start w:val="1"/>
      <w:numFmt w:val="decimal"/>
      <w:pStyle w:val="ListNumb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51AB4D97"/>
    <w:multiLevelType w:val="hybridMultilevel"/>
    <w:tmpl w:val="D610DFA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3E25F52"/>
    <w:multiLevelType w:val="multilevel"/>
    <w:tmpl w:val="2B164666"/>
    <w:lvl w:ilvl="0">
      <w:start w:val="1"/>
      <w:numFmt w:val="decimal"/>
      <w:pStyle w:val="ListNumber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542F4B46"/>
    <w:multiLevelType w:val="multilevel"/>
    <w:tmpl w:val="0C567FE0"/>
    <w:lvl w:ilvl="0">
      <w:start w:val="1"/>
      <w:numFmt w:val="bullet"/>
      <w:pStyle w:val="List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o"/>
      <w:lvlJc w:val="left"/>
      <w:pPr>
        <w:ind w:left="1440" w:hanging="360"/>
      </w:pPr>
      <w:rPr>
        <w:rFonts w:ascii="Courier New" w:hAnsi="Courier New" w:cs="Courier New"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553767D3"/>
    <w:multiLevelType w:val="multilevel"/>
    <w:tmpl w:val="8CE0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246AEE"/>
    <w:multiLevelType w:val="multilevel"/>
    <w:tmpl w:val="D062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D54295"/>
    <w:multiLevelType w:val="multilevel"/>
    <w:tmpl w:val="3B743436"/>
    <w:lvl w:ilvl="0">
      <w:start w:val="1"/>
      <w:numFmt w:val="bullet"/>
      <w:pStyle w:val="ListBullet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678945BB"/>
    <w:multiLevelType w:val="multilevel"/>
    <w:tmpl w:val="AB88ECBE"/>
    <w:lvl w:ilvl="0">
      <w:start w:val="1"/>
      <w:numFmt w:val="decimal"/>
      <w:pStyle w:val="ListNumber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6B975C98"/>
    <w:multiLevelType w:val="hybridMultilevel"/>
    <w:tmpl w:val="164814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6BAC781E"/>
    <w:multiLevelType w:val="hybridMultilevel"/>
    <w:tmpl w:val="49BC0888"/>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15:restartNumberingAfterBreak="0">
    <w:nsid w:val="74F40DAD"/>
    <w:multiLevelType w:val="multilevel"/>
    <w:tmpl w:val="B43E4600"/>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ind w:left="1440" w:hanging="360"/>
      </w:pPr>
      <w:rPr>
        <w:rFonts w:ascii="Symbol" w:hAnsi="Symbol"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784F4A22"/>
    <w:multiLevelType w:val="hybridMultilevel"/>
    <w:tmpl w:val="58FC4596"/>
    <w:lvl w:ilvl="0" w:tplc="43207F3E">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3" w15:restartNumberingAfterBreak="0">
    <w:nsid w:val="7BE138BF"/>
    <w:multiLevelType w:val="hybridMultilevel"/>
    <w:tmpl w:val="AE463AC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2124183065">
    <w:abstractNumId w:val="14"/>
  </w:num>
  <w:num w:numId="2" w16cid:durableId="636185304">
    <w:abstractNumId w:val="17"/>
  </w:num>
  <w:num w:numId="3" w16cid:durableId="891232075">
    <w:abstractNumId w:val="4"/>
  </w:num>
  <w:num w:numId="4" w16cid:durableId="1626738525">
    <w:abstractNumId w:val="11"/>
  </w:num>
  <w:num w:numId="5" w16cid:durableId="49303195">
    <w:abstractNumId w:val="18"/>
  </w:num>
  <w:num w:numId="6" w16cid:durableId="1964922598">
    <w:abstractNumId w:val="13"/>
  </w:num>
  <w:num w:numId="7" w16cid:durableId="663749155">
    <w:abstractNumId w:val="5"/>
  </w:num>
  <w:num w:numId="8" w16cid:durableId="668866691">
    <w:abstractNumId w:val="0"/>
  </w:num>
  <w:num w:numId="9" w16cid:durableId="853151946">
    <w:abstractNumId w:val="12"/>
  </w:num>
  <w:num w:numId="10" w16cid:durableId="1586498662">
    <w:abstractNumId w:val="21"/>
  </w:num>
  <w:num w:numId="11" w16cid:durableId="1290698385">
    <w:abstractNumId w:val="6"/>
  </w:num>
  <w:num w:numId="12" w16cid:durableId="854536159">
    <w:abstractNumId w:val="7"/>
  </w:num>
  <w:num w:numId="13" w16cid:durableId="664893547">
    <w:abstractNumId w:val="19"/>
  </w:num>
  <w:num w:numId="14" w16cid:durableId="1056931141">
    <w:abstractNumId w:val="2"/>
  </w:num>
  <w:num w:numId="15" w16cid:durableId="1030912009">
    <w:abstractNumId w:val="3"/>
  </w:num>
  <w:num w:numId="16" w16cid:durableId="1065839524">
    <w:abstractNumId w:val="15"/>
  </w:num>
  <w:num w:numId="17" w16cid:durableId="596787988">
    <w:abstractNumId w:val="8"/>
  </w:num>
  <w:num w:numId="18" w16cid:durableId="1473980546">
    <w:abstractNumId w:val="10"/>
  </w:num>
  <w:num w:numId="19" w16cid:durableId="390154147">
    <w:abstractNumId w:val="16"/>
  </w:num>
  <w:num w:numId="20" w16cid:durableId="891036438">
    <w:abstractNumId w:val="9"/>
  </w:num>
  <w:num w:numId="21" w16cid:durableId="2142532642">
    <w:abstractNumId w:val="23"/>
  </w:num>
  <w:num w:numId="22" w16cid:durableId="1823887788">
    <w:abstractNumId w:val="20"/>
  </w:num>
  <w:num w:numId="23" w16cid:durableId="1738162530">
    <w:abstractNumId w:val="1"/>
  </w:num>
  <w:num w:numId="24" w16cid:durableId="19841896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autoHyphenation/>
  <w:hyphenationZone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047"/>
    <w:rsid w:val="000D00C9"/>
    <w:rsid w:val="000D70C4"/>
    <w:rsid w:val="001E6BB7"/>
    <w:rsid w:val="00257289"/>
    <w:rsid w:val="00301387"/>
    <w:rsid w:val="00352A5D"/>
    <w:rsid w:val="0039287D"/>
    <w:rsid w:val="00444953"/>
    <w:rsid w:val="004739F5"/>
    <w:rsid w:val="00474C4A"/>
    <w:rsid w:val="004E73F6"/>
    <w:rsid w:val="005039D8"/>
    <w:rsid w:val="00512299"/>
    <w:rsid w:val="0053725C"/>
    <w:rsid w:val="00557A18"/>
    <w:rsid w:val="00573ACB"/>
    <w:rsid w:val="0061288D"/>
    <w:rsid w:val="00690AA8"/>
    <w:rsid w:val="007314E5"/>
    <w:rsid w:val="00742E25"/>
    <w:rsid w:val="007D2BD7"/>
    <w:rsid w:val="008A5C1E"/>
    <w:rsid w:val="009231ED"/>
    <w:rsid w:val="00962C15"/>
    <w:rsid w:val="00AA356E"/>
    <w:rsid w:val="00B13D72"/>
    <w:rsid w:val="00B43B8F"/>
    <w:rsid w:val="00BB3EA3"/>
    <w:rsid w:val="00BF4970"/>
    <w:rsid w:val="00C23B61"/>
    <w:rsid w:val="00C837A9"/>
    <w:rsid w:val="00D43451"/>
    <w:rsid w:val="00D93047"/>
    <w:rsid w:val="00DA4E5C"/>
    <w:rsid w:val="00E82AD7"/>
    <w:rsid w:val="00F82FF2"/>
    <w:rsid w:val="00FA417A"/>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A6C05"/>
  <w15:docId w15:val="{8AEBDDC2-B31E-4947-93AB-9DC6DE504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00" w:line="276" w:lineRule="auto"/>
    </w:pPr>
    <w:rPr>
      <w:rFonts w:ascii="Times New Roman" w:eastAsia="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618BF"/>
  </w:style>
  <w:style w:type="character" w:customStyle="1" w:styleId="FooterChar">
    <w:name w:val="Footer Char"/>
    <w:basedOn w:val="DefaultParagraphFont"/>
    <w:link w:val="Footer"/>
    <w:uiPriority w:val="99"/>
    <w:qFormat/>
    <w:rsid w:val="00E618BF"/>
  </w:style>
  <w:style w:type="character" w:customStyle="1" w:styleId="Heading1Char">
    <w:name w:val="Heading 1 Char"/>
    <w:basedOn w:val="DefaultParagraphFont"/>
    <w:link w:val="Heading1"/>
    <w:uiPriority w:val="9"/>
    <w:qFormat/>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sid w:val="00FC693F"/>
    <w:rPr>
      <w:rFonts w:asciiTheme="majorHAnsi" w:eastAsiaTheme="majorEastAsia" w:hAnsiTheme="majorHAnsi" w:cstheme="majorBidi"/>
      <w:color w:val="17365D" w:themeColor="text2" w:themeShade="BF"/>
      <w:spacing w:val="5"/>
      <w:kern w:val="2"/>
      <w:sz w:val="52"/>
      <w:szCs w:val="52"/>
    </w:rPr>
  </w:style>
  <w:style w:type="character" w:customStyle="1" w:styleId="SubtitleChar">
    <w:name w:val="Subtitle Char"/>
    <w:basedOn w:val="DefaultParagraphFont"/>
    <w:link w:val="Subtitle"/>
    <w:uiPriority w:val="11"/>
    <w:qFormat/>
    <w:rsid w:val="00FC693F"/>
    <w:rPr>
      <w:rFonts w:asciiTheme="majorHAnsi" w:eastAsiaTheme="majorEastAsia" w:hAnsiTheme="majorHAnsi" w:cstheme="majorBidi"/>
      <w:i/>
      <w:iCs/>
      <w:color w:val="4F81BD" w:themeColor="accent1"/>
      <w:spacing w:val="15"/>
      <w:sz w:val="24"/>
      <w:szCs w:val="24"/>
    </w:rPr>
  </w:style>
  <w:style w:type="character" w:customStyle="1" w:styleId="BodyTextChar">
    <w:name w:val="Body Text Char"/>
    <w:basedOn w:val="DefaultParagraphFont"/>
    <w:link w:val="BodyText"/>
    <w:uiPriority w:val="99"/>
    <w:qFormat/>
    <w:rsid w:val="00AA1D8D"/>
  </w:style>
  <w:style w:type="character" w:customStyle="1" w:styleId="BodyText2Char">
    <w:name w:val="Body Text 2 Char"/>
    <w:basedOn w:val="DefaultParagraphFont"/>
    <w:link w:val="BodyText2"/>
    <w:uiPriority w:val="99"/>
    <w:qFormat/>
    <w:rsid w:val="00AA1D8D"/>
  </w:style>
  <w:style w:type="character" w:customStyle="1" w:styleId="BodyText3Char">
    <w:name w:val="Body Text 3 Char"/>
    <w:basedOn w:val="DefaultParagraphFont"/>
    <w:link w:val="BodyText3"/>
    <w:uiPriority w:val="99"/>
    <w:qFormat/>
    <w:rsid w:val="00AA1D8D"/>
    <w:rPr>
      <w:sz w:val="16"/>
      <w:szCs w:val="16"/>
    </w:rPr>
  </w:style>
  <w:style w:type="character" w:customStyle="1" w:styleId="MacroTextChar">
    <w:name w:val="Macro Text Char"/>
    <w:basedOn w:val="DefaultParagraphFont"/>
    <w:link w:val="MacroText"/>
    <w:uiPriority w:val="99"/>
    <w:qFormat/>
    <w:rsid w:val="0029639D"/>
    <w:rPr>
      <w:rFonts w:ascii="Courier" w:hAnsi="Courier"/>
      <w:sz w:val="20"/>
      <w:szCs w:val="20"/>
    </w:rPr>
  </w:style>
  <w:style w:type="character" w:customStyle="1" w:styleId="QuoteChar">
    <w:name w:val="Quote Char"/>
    <w:basedOn w:val="DefaultParagraphFont"/>
    <w:link w:val="Quote"/>
    <w:uiPriority w:val="29"/>
    <w:qFormat/>
    <w:rsid w:val="00FC693F"/>
    <w:rPr>
      <w:i/>
      <w:iCs/>
      <w:color w:val="000000" w:themeColor="text1"/>
    </w:rPr>
  </w:style>
  <w:style w:type="character" w:customStyle="1" w:styleId="Heading4Char">
    <w:name w:val="Heading 4 Char"/>
    <w:basedOn w:val="DefaultParagraphFont"/>
    <w:link w:val="Heading4"/>
    <w:uiPriority w:val="9"/>
    <w:semiHidden/>
    <w:qFormat/>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qFormat/>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qFormat/>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sid w:val="00FC693F"/>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customStyle="1" w:styleId="IntenseQuoteChar">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customStyle="1" w:styleId="Bulletsuser">
    <w:name w:val="Bullets (user)"/>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Noto Sans SC" w:hAnsi="Arial" w:cs="Mangal"/>
      <w:szCs w:val="28"/>
    </w:rPr>
  </w:style>
  <w:style w:type="paragraph" w:styleId="BodyText">
    <w:name w:val="Body Text"/>
    <w:basedOn w:val="Normal"/>
    <w:link w:val="BodyTextChar"/>
    <w:uiPriority w:val="99"/>
    <w:unhideWhenUsed/>
    <w:rsid w:val="00AA1D8D"/>
    <w:pPr>
      <w:spacing w:after="120"/>
    </w:pPr>
  </w:style>
  <w:style w:type="paragraph" w:styleId="List">
    <w:name w:val="List"/>
    <w:basedOn w:val="Normal"/>
    <w:uiPriority w:val="99"/>
    <w:unhideWhenUsed/>
    <w:rsid w:val="00AA1D8D"/>
    <w:pPr>
      <w:ind w:left="360" w:hanging="360"/>
      <w:contextualSpacing/>
    </w:p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paragraph" w:customStyle="1" w:styleId="Index">
    <w:name w:val="Index"/>
    <w:basedOn w:val="Normal"/>
    <w:qFormat/>
    <w:pPr>
      <w:suppressLineNumbers/>
    </w:pPr>
    <w:rPr>
      <w:rFonts w:cs="Mangal"/>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paragraph" w:styleId="NoSpacing">
    <w:name w:val="No Spacing"/>
    <w:uiPriority w:val="1"/>
    <w:qFormat/>
    <w:rsid w:val="00FC693F"/>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rPr>
      <w:rFonts w:asciiTheme="majorHAnsi" w:eastAsiaTheme="majorEastAsia" w:hAnsiTheme="majorHAnsi" w:cstheme="majorBidi"/>
      <w:i/>
      <w:iCs/>
      <w:color w:val="4F81BD" w:themeColor="accent1"/>
      <w:spacing w:val="15"/>
      <w:szCs w:val="24"/>
    </w:rPr>
  </w:style>
  <w:style w:type="paragraph" w:styleId="ListParagraph">
    <w:name w:val="List Paragraph"/>
    <w:basedOn w:val="Normal"/>
    <w:uiPriority w:val="34"/>
    <w:qFormat/>
    <w:rsid w:val="00FC693F"/>
    <w:pPr>
      <w:ind w:left="720"/>
      <w:contextualSpacing/>
    </w:pPr>
  </w:style>
  <w:style w:type="paragraph" w:styleId="BodyText2">
    <w:name w:val="Body Text 2"/>
    <w:basedOn w:val="Normal"/>
    <w:link w:val="BodyText2Char"/>
    <w:uiPriority w:val="99"/>
    <w:unhideWhenUsed/>
    <w:qFormat/>
    <w:rsid w:val="00AA1D8D"/>
    <w:pPr>
      <w:spacing w:after="120" w:line="480" w:lineRule="auto"/>
    </w:pPr>
  </w:style>
  <w:style w:type="paragraph" w:styleId="BodyText3">
    <w:name w:val="Body Text 3"/>
    <w:basedOn w:val="Normal"/>
    <w:link w:val="BodyText3Char"/>
    <w:uiPriority w:val="99"/>
    <w:unhideWhenUsed/>
    <w:qFormat/>
    <w:rsid w:val="00AA1D8D"/>
    <w:pPr>
      <w:spacing w:after="120"/>
    </w:pPr>
    <w:rPr>
      <w:sz w:val="16"/>
      <w:szCs w:val="16"/>
    </w:rPr>
  </w:style>
  <w:style w:type="paragraph" w:styleId="List2">
    <w:name w:val="List 2"/>
    <w:basedOn w:val="Normal"/>
    <w:uiPriority w:val="99"/>
    <w:unhideWhenUsed/>
    <w:qFormat/>
    <w:rsid w:val="00326F90"/>
    <w:pPr>
      <w:ind w:left="720" w:hanging="360"/>
      <w:contextualSpacing/>
    </w:pPr>
  </w:style>
  <w:style w:type="paragraph" w:styleId="List3">
    <w:name w:val="List 3"/>
    <w:basedOn w:val="Normal"/>
    <w:uiPriority w:val="99"/>
    <w:unhideWhenUsed/>
    <w:qFormat/>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qFormat/>
    <w:rsid w:val="0029639D"/>
    <w:pPr>
      <w:tabs>
        <w:tab w:val="left" w:pos="576"/>
        <w:tab w:val="left" w:pos="1152"/>
        <w:tab w:val="left" w:pos="1728"/>
        <w:tab w:val="left" w:pos="2304"/>
        <w:tab w:val="left" w:pos="2880"/>
        <w:tab w:val="left" w:pos="3456"/>
        <w:tab w:val="left" w:pos="4032"/>
      </w:tabs>
      <w:spacing w:after="200" w:line="276" w:lineRule="auto"/>
    </w:pPr>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paragraph" w:styleId="IndexHeading">
    <w:name w:val="index heading"/>
    <w:basedOn w:val="Heading"/>
  </w:style>
  <w:style w:type="paragraph" w:styleId="TOCHeading">
    <w:name w:val="TOC Heading"/>
    <w:basedOn w:val="Heading1"/>
    <w:next w:val="Normal"/>
    <w:uiPriority w:val="39"/>
    <w:semiHidden/>
    <w:unhideWhenUsed/>
    <w:qFormat/>
    <w:rsid w:val="00FC693F"/>
    <w:pPr>
      <w:outlineLvl w:val="9"/>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0504D" w:themeColor="accent2"/>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9BBB59" w:themeColor="accent3"/>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8064A2" w:themeColor="accent4"/>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79646" w:themeColor="accent6"/>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4F81BD" w:themeColor="accent1"/>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C0504D" w:themeColor="accent2"/>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9BBB59" w:themeColor="accent3"/>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8064A2" w:themeColor="accent4"/>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4BACC6" w:themeColor="accent5"/>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F79646" w:themeColor="accent6"/>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352A5D"/>
    <w:pPr>
      <w:suppressAutoHyphens w:val="0"/>
      <w:spacing w:before="100" w:beforeAutospacing="1" w:after="100" w:afterAutospacing="1" w:line="240" w:lineRule="auto"/>
    </w:pPr>
    <w:rPr>
      <w:rFonts w:cs="Times New Roman"/>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9</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dc:description>generated by python-docx</dc:description>
  <cp:lastModifiedBy>Phúc Tường Đỗ</cp:lastModifiedBy>
  <cp:revision>34</cp:revision>
  <dcterms:created xsi:type="dcterms:W3CDTF">2025-09-14T15:09:00Z</dcterms:created>
  <dcterms:modified xsi:type="dcterms:W3CDTF">2025-09-14T16:33:00Z</dcterms:modified>
  <dc:language>vi-VN</dc:language>
</cp:coreProperties>
</file>